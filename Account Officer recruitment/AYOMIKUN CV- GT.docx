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5A2E" w14:textId="77777777" w:rsidR="006B4139" w:rsidRDefault="006316F0">
      <w:pPr>
        <w:spacing w:after="0" w:line="240" w:lineRule="auto"/>
        <w:rPr>
          <w:rFonts w:ascii="Gill Sans MT" w:hAnsi="Gill Sans MT" w:cs="Gill Sans MT"/>
          <w:b/>
          <w:sz w:val="44"/>
          <w:szCs w:val="44"/>
        </w:rPr>
      </w:pPr>
      <w:r>
        <w:rPr>
          <w:rFonts w:ascii="Gill Sans MT" w:hAnsi="Gill Sans MT" w:cs="Gill Sans MT"/>
          <w:b/>
          <w:sz w:val="44"/>
          <w:szCs w:val="44"/>
        </w:rPr>
        <w:t>OLANIYI AYOMIKUN SAMSON</w:t>
      </w:r>
    </w:p>
    <w:p w14:paraId="23695A2F" w14:textId="77777777" w:rsidR="006B4139" w:rsidRDefault="006316F0">
      <w:pPr>
        <w:spacing w:after="0" w:line="240" w:lineRule="auto"/>
        <w:rPr>
          <w:rFonts w:ascii="Gill Sans MT" w:hAnsi="Gill Sans MT" w:cs="Gill Sans MT"/>
          <w:sz w:val="28"/>
          <w:szCs w:val="28"/>
        </w:rPr>
      </w:pPr>
      <w:r>
        <w:rPr>
          <w:rFonts w:ascii="Gill Sans MT" w:hAnsi="Gill Sans MT" w:cs="Gill Sans MT"/>
          <w:sz w:val="28"/>
          <w:szCs w:val="28"/>
        </w:rPr>
        <w:t xml:space="preserve">No 22 </w:t>
      </w:r>
      <w:proofErr w:type="spellStart"/>
      <w:r>
        <w:rPr>
          <w:rFonts w:ascii="Gill Sans MT" w:hAnsi="Gill Sans MT" w:cs="Gill Sans MT"/>
          <w:sz w:val="28"/>
          <w:szCs w:val="28"/>
        </w:rPr>
        <w:t>Ozubulu</w:t>
      </w:r>
      <w:proofErr w:type="spellEnd"/>
      <w:r>
        <w:rPr>
          <w:rFonts w:ascii="Gill Sans MT" w:hAnsi="Gill Sans MT" w:cs="Gill Sans MT"/>
          <w:sz w:val="28"/>
          <w:szCs w:val="28"/>
        </w:rPr>
        <w:t xml:space="preserve"> Crescent, </w:t>
      </w:r>
      <w:proofErr w:type="spellStart"/>
      <w:r>
        <w:rPr>
          <w:rFonts w:ascii="Gill Sans MT" w:hAnsi="Gill Sans MT" w:cs="Gill Sans MT"/>
          <w:sz w:val="28"/>
          <w:szCs w:val="28"/>
        </w:rPr>
        <w:t>Garki</w:t>
      </w:r>
      <w:proofErr w:type="spellEnd"/>
      <w:r>
        <w:rPr>
          <w:rFonts w:ascii="Gill Sans MT" w:hAnsi="Gill Sans MT" w:cs="Gill Sans MT"/>
          <w:sz w:val="28"/>
          <w:szCs w:val="28"/>
        </w:rPr>
        <w:t xml:space="preserve">, Abuja. </w:t>
      </w:r>
    </w:p>
    <w:p w14:paraId="23695A30" w14:textId="77777777" w:rsidR="006B4139" w:rsidRDefault="006316F0">
      <w:pPr>
        <w:spacing w:after="0" w:line="240" w:lineRule="auto"/>
        <w:rPr>
          <w:rFonts w:ascii="Gill Sans MT" w:hAnsi="Gill Sans MT" w:cs="Gill Sans MT"/>
          <w:sz w:val="28"/>
          <w:szCs w:val="28"/>
        </w:rPr>
      </w:pPr>
      <w:r>
        <w:rPr>
          <w:rFonts w:ascii="Gill Sans MT" w:hAnsi="Gill Sans MT" w:cs="Gill Sans MT"/>
          <w:b/>
          <w:sz w:val="28"/>
          <w:szCs w:val="28"/>
        </w:rPr>
        <w:t>LinkedIn:</w:t>
      </w:r>
      <w:r>
        <w:rPr>
          <w:rFonts w:ascii="Gill Sans MT" w:hAnsi="Gill Sans MT" w:cs="Gill Sans MT"/>
          <w:sz w:val="28"/>
          <w:szCs w:val="28"/>
        </w:rPr>
        <w:t xml:space="preserve"> </w:t>
      </w:r>
      <w:hyperlink r:id="rId9">
        <w:r>
          <w:rPr>
            <w:rFonts w:ascii="Gill Sans MT" w:hAnsi="Gill Sans MT" w:cs="Gill Sans MT"/>
            <w:color w:val="0563C1"/>
            <w:sz w:val="28"/>
            <w:szCs w:val="28"/>
            <w:u w:val="single"/>
          </w:rPr>
          <w:t>https://www.</w:t>
        </w:r>
      </w:hyperlink>
      <w:r>
        <w:rPr>
          <w:rFonts w:ascii="Gill Sans MT" w:hAnsi="Gill Sans MT" w:cs="Gill Sans MT"/>
          <w:sz w:val="28"/>
          <w:szCs w:val="28"/>
        </w:rPr>
        <w:t>linked-in.com/in/ayomikun-samson-8528b1194</w:t>
      </w:r>
    </w:p>
    <w:p w14:paraId="23695A31" w14:textId="77777777" w:rsidR="006B4139" w:rsidRDefault="006316F0">
      <w:pPr>
        <w:tabs>
          <w:tab w:val="left" w:pos="90"/>
        </w:tabs>
        <w:spacing w:line="276" w:lineRule="auto"/>
        <w:ind w:left="-450"/>
        <w:rPr>
          <w:rFonts w:ascii="Gill Sans MT" w:hAnsi="Gill Sans MT" w:cs="Gill Sans MT"/>
          <w:sz w:val="28"/>
          <w:szCs w:val="28"/>
        </w:rPr>
      </w:pPr>
      <w:r>
        <w:rPr>
          <w:rFonts w:ascii="Gill Sans MT" w:hAnsi="Gill Sans MT" w:cs="Gill Sans MT"/>
          <w:sz w:val="28"/>
          <w:szCs w:val="28"/>
        </w:rPr>
        <w:t xml:space="preserve">+2348062244302, +2349123650761 | </w:t>
      </w:r>
      <w:r>
        <w:rPr>
          <w:rFonts w:ascii="Gill Sans MT" w:hAnsi="Gill Sans MT" w:cs="Gill Sans MT"/>
          <w:color w:val="0563C1"/>
          <w:sz w:val="28"/>
          <w:szCs w:val="28"/>
          <w:u w:val="single"/>
        </w:rPr>
        <w:t>ayomikun346@gmail.com</w:t>
      </w:r>
      <w:r>
        <w:rPr>
          <w:rFonts w:ascii="Gill Sans MT" w:hAnsi="Gill Sans MT" w:cs="Gill Sans MT"/>
          <w:sz w:val="28"/>
          <w:szCs w:val="28"/>
        </w:rPr>
        <w:t xml:space="preserve"> </w:t>
      </w:r>
    </w:p>
    <w:p w14:paraId="23695A32" w14:textId="77777777" w:rsidR="006B4139" w:rsidRDefault="006B4139">
      <w:pPr>
        <w:tabs>
          <w:tab w:val="left" w:pos="90"/>
        </w:tabs>
        <w:spacing w:line="276" w:lineRule="auto"/>
        <w:jc w:val="both"/>
        <w:rPr>
          <w:rFonts w:ascii="Gill Sans MT" w:hAnsi="Gill Sans MT" w:cs="Gill Sans MT"/>
          <w:sz w:val="28"/>
          <w:szCs w:val="28"/>
        </w:rPr>
      </w:pPr>
    </w:p>
    <w:p w14:paraId="23695A33" w14:textId="77777777" w:rsidR="006B4139" w:rsidRDefault="006316F0">
      <w:pPr>
        <w:pBdr>
          <w:bottom w:val="single" w:sz="6" w:space="1" w:color="000000"/>
        </w:pBdr>
        <w:jc w:val="left"/>
        <w:rPr>
          <w:rFonts w:ascii="Gill Sans MT" w:hAnsi="Gill Sans MT" w:cs="Gill Sans MT"/>
          <w:b/>
          <w:color w:val="5B9BD5"/>
          <w:sz w:val="24"/>
          <w:szCs w:val="24"/>
        </w:rPr>
      </w:pPr>
      <w:r>
        <w:rPr>
          <w:rFonts w:ascii="Gill Sans MT" w:hAnsi="Gill Sans MT" w:cs="Gill Sans MT"/>
          <w:b/>
          <w:color w:val="5B9BD5"/>
          <w:sz w:val="24"/>
          <w:szCs w:val="24"/>
        </w:rPr>
        <w:t>ABOUT ME</w:t>
      </w:r>
    </w:p>
    <w:p w14:paraId="23695A34" w14:textId="77777777" w:rsidR="006B4139" w:rsidRDefault="006316F0">
      <w:pPr>
        <w:tabs>
          <w:tab w:val="left" w:pos="440"/>
          <w:tab w:val="right" w:pos="9781"/>
        </w:tabs>
        <w:spacing w:line="276" w:lineRule="auto"/>
        <w:jc w:val="both"/>
        <w:rPr>
          <w:rFonts w:ascii="Gill Sans MT" w:eastAsia="Gill Sans" w:hAnsi="Gill Sans MT" w:cs="Gill Sans MT"/>
          <w:color w:val="000000"/>
          <w:sz w:val="24"/>
          <w:szCs w:val="24"/>
        </w:rPr>
      </w:pPr>
      <w:proofErr w:type="gramStart"/>
      <w:r>
        <w:rPr>
          <w:rFonts w:ascii="Gill Sans MT" w:eastAsia="Calibri" w:hAnsi="Gill Sans MT" w:cs="Gill Sans MT"/>
          <w:color w:val="000000"/>
          <w:sz w:val="24"/>
          <w:szCs w:val="24"/>
        </w:rPr>
        <w:t>I'm  an</w:t>
      </w:r>
      <w:proofErr w:type="gramEnd"/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innovative and performance-driven Accounting personnel with in-depth  understanding in Accounting and Audit procedures. An effective individual able to handle projects with complete accuracy and professionalism, ability to devise precise and time-s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>aving means to ensure effective operations</w:t>
      </w:r>
      <w:proofErr w:type="gramStart"/>
      <w:r>
        <w:rPr>
          <w:rFonts w:ascii="Gill Sans MT" w:eastAsia="Calibri" w:hAnsi="Gill Sans MT" w:cs="Gill Sans MT"/>
          <w:color w:val="000000"/>
          <w:sz w:val="24"/>
          <w:szCs w:val="24"/>
        </w:rPr>
        <w:t>. .</w:t>
      </w:r>
      <w:proofErr w:type="gramEnd"/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</w:t>
      </w:r>
      <w:r>
        <w:rPr>
          <w:rFonts w:ascii="Gill Sans MT" w:eastAsia="Gill Sans" w:hAnsi="Gill Sans MT" w:cs="Gill Sans MT"/>
          <w:color w:val="000000"/>
          <w:sz w:val="24"/>
          <w:szCs w:val="24"/>
        </w:rPr>
        <w:t xml:space="preserve">To be part of a goal-oriented </w:t>
      </w:r>
      <w:r>
        <w:rPr>
          <w:rFonts w:ascii="Gill Sans MT" w:eastAsia="Gill Sans" w:hAnsi="Gill Sans MT" w:cs="Gill Sans MT"/>
          <w:sz w:val="24"/>
          <w:szCs w:val="24"/>
          <w:lang w:val="en-US"/>
        </w:rPr>
        <w:t>organization</w:t>
      </w:r>
      <w:r>
        <w:rPr>
          <w:rFonts w:ascii="Gill Sans MT" w:eastAsia="Gill Sans" w:hAnsi="Gill Sans MT" w:cs="Gill Sans MT"/>
          <w:color w:val="000000"/>
          <w:sz w:val="24"/>
          <w:szCs w:val="24"/>
        </w:rPr>
        <w:t xml:space="preserve"> using my problem solving, interpersonal and leadership skills in achieving set goals and </w:t>
      </w:r>
      <w:proofErr w:type="spellStart"/>
      <w:proofErr w:type="gramStart"/>
      <w:r>
        <w:rPr>
          <w:rFonts w:ascii="Gill Sans MT" w:eastAsia="Gill Sans" w:hAnsi="Gill Sans MT" w:cs="Gill Sans MT"/>
          <w:color w:val="000000"/>
          <w:sz w:val="24"/>
          <w:szCs w:val="24"/>
        </w:rPr>
        <w:t>objectives</w:t>
      </w:r>
      <w:r>
        <w:rPr>
          <w:rFonts w:ascii="Gill Sans MT" w:eastAsia="Gill Sans" w:hAnsi="Gill Sans MT" w:cs="Gill Sans MT"/>
          <w:color w:val="000000"/>
          <w:sz w:val="24"/>
          <w:szCs w:val="24"/>
        </w:rPr>
        <w:t>.</w:t>
      </w:r>
      <w:r>
        <w:rPr>
          <w:rFonts w:ascii="Gill Sans MT" w:eastAsia="Gill Sans" w:hAnsi="Gill Sans MT" w:cs="Gill Sans MT"/>
          <w:sz w:val="24"/>
          <w:szCs w:val="24"/>
        </w:rPr>
        <w:t>I</w:t>
      </w:r>
      <w:proofErr w:type="spellEnd"/>
      <w:proofErr w:type="gramEnd"/>
      <w:r>
        <w:rPr>
          <w:rFonts w:ascii="Gill Sans MT" w:eastAsia="Gill Sans" w:hAnsi="Gill Sans MT" w:cs="Gill Sans MT"/>
          <w:sz w:val="24"/>
          <w:szCs w:val="24"/>
        </w:rPr>
        <w:t xml:space="preserve"> aspire to be a leading finance professional, delivering tailored, timely and value adding services to clients whilst helping my employer achieve its corp</w:t>
      </w:r>
      <w:r>
        <w:rPr>
          <w:rFonts w:ascii="Gill Sans MT" w:eastAsia="Gill Sans" w:hAnsi="Gill Sans MT" w:cs="Gill Sans MT"/>
          <w:sz w:val="24"/>
          <w:szCs w:val="24"/>
        </w:rPr>
        <w:t>orate mission and vision as well as attain industry standards and leadership</w:t>
      </w:r>
    </w:p>
    <w:p w14:paraId="23695A35" w14:textId="77777777" w:rsidR="006B4139" w:rsidRDefault="006B4139">
      <w:pPr>
        <w:pBdr>
          <w:bottom w:val="single" w:sz="6" w:space="1" w:color="000000"/>
        </w:pBdr>
        <w:jc w:val="left"/>
        <w:rPr>
          <w:rFonts w:ascii="Gill Sans MT" w:hAnsi="Gill Sans MT" w:cs="Gill Sans MT"/>
          <w:color w:val="000000"/>
          <w:sz w:val="24"/>
          <w:szCs w:val="24"/>
        </w:rPr>
      </w:pPr>
    </w:p>
    <w:p w14:paraId="23695A36" w14:textId="77777777" w:rsidR="006B4139" w:rsidRDefault="006316F0">
      <w:pPr>
        <w:pBdr>
          <w:bottom w:val="single" w:sz="6" w:space="1" w:color="000000"/>
        </w:pBdr>
        <w:jc w:val="left"/>
        <w:rPr>
          <w:rFonts w:ascii="Gill Sans MT" w:hAnsi="Gill Sans MT" w:cs="Gill Sans MT"/>
          <w:b/>
          <w:color w:val="5B9BD5"/>
          <w:sz w:val="24"/>
          <w:szCs w:val="24"/>
        </w:rPr>
      </w:pPr>
      <w:r>
        <w:rPr>
          <w:rFonts w:ascii="Gill Sans MT" w:hAnsi="Gill Sans MT" w:cs="Gill Sans MT"/>
          <w:b/>
          <w:color w:val="5B9BD5"/>
          <w:sz w:val="24"/>
          <w:szCs w:val="24"/>
        </w:rPr>
        <w:t>EXPERIENCE</w:t>
      </w:r>
    </w:p>
    <w:p w14:paraId="44225A1D" w14:textId="77777777" w:rsidR="00AC34EF" w:rsidRDefault="00AC34EF">
      <w:pPr>
        <w:pBdr>
          <w:bottom w:val="single" w:sz="6" w:space="1" w:color="000000"/>
        </w:pBdr>
        <w:jc w:val="left"/>
        <w:rPr>
          <w:rFonts w:ascii="Gill Sans MT" w:hAnsi="Gill Sans MT" w:cs="Gill Sans MT"/>
          <w:b/>
          <w:color w:val="5B9BD5"/>
          <w:sz w:val="24"/>
          <w:szCs w:val="24"/>
        </w:rPr>
      </w:pPr>
    </w:p>
    <w:p w14:paraId="23695A37" w14:textId="77777777" w:rsidR="006B4139" w:rsidRDefault="006316F0">
      <w:pPr>
        <w:tabs>
          <w:tab w:val="right" w:pos="10980"/>
        </w:tabs>
        <w:jc w:val="left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proofErr w:type="spellStart"/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>Ashmed</w:t>
      </w:r>
      <w:proofErr w:type="spellEnd"/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 xml:space="preserve"> Specialist Hospital, </w:t>
      </w:r>
      <w:proofErr w:type="gramStart"/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 xml:space="preserve">Kaduna 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>:</w:t>
      </w:r>
      <w:proofErr w:type="gramEnd"/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</w:t>
      </w:r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 xml:space="preserve">  Account Officer</w:t>
      </w:r>
    </w:p>
    <w:p w14:paraId="23695A38" w14:textId="77777777" w:rsidR="006B4139" w:rsidRDefault="006316F0">
      <w:pPr>
        <w:tabs>
          <w:tab w:val="right" w:pos="10980"/>
        </w:tabs>
        <w:jc w:val="left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>March 2021 – December 2021</w:t>
      </w:r>
    </w:p>
    <w:p w14:paraId="23695A39" w14:textId="77777777" w:rsidR="006B4139" w:rsidRDefault="006316F0">
      <w:pPr>
        <w:numPr>
          <w:ilvl w:val="0"/>
          <w:numId w:val="1"/>
        </w:numPr>
        <w:spacing w:after="0"/>
        <w:ind w:left="426" w:hanging="426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Ensure timely payment of vendors invoices and expense vouchers.</w:t>
      </w:r>
    </w:p>
    <w:p w14:paraId="23695A3A" w14:textId="77777777" w:rsidR="006B4139" w:rsidRDefault="006316F0">
      <w:pPr>
        <w:numPr>
          <w:ilvl w:val="0"/>
          <w:numId w:val="1"/>
        </w:numPr>
        <w:spacing w:after="0"/>
        <w:ind w:left="426" w:hanging="426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Preparing and </w:t>
      </w:r>
      <w:r>
        <w:rPr>
          <w:rFonts w:ascii="Gill Sans MT" w:hAnsi="Gill Sans MT" w:cs="Gill Sans MT"/>
          <w:sz w:val="24"/>
          <w:szCs w:val="24"/>
        </w:rPr>
        <w:t>sending bills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to clients as at when due and tracking the payments per time for acknowledgement.</w:t>
      </w:r>
    </w:p>
    <w:p w14:paraId="23695A3B" w14:textId="77777777" w:rsidR="006B4139" w:rsidRDefault="006316F0">
      <w:pPr>
        <w:numPr>
          <w:ilvl w:val="0"/>
          <w:numId w:val="1"/>
        </w:numPr>
        <w:spacing w:after="0"/>
        <w:ind w:left="426" w:hanging="426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Uploading of banks transactions via bank portals (Zenith, GTB, First bank and Access Bank)</w:t>
      </w:r>
      <w:r>
        <w:rPr>
          <w:rFonts w:ascii="Gill Sans MT" w:eastAsia="Calibri" w:hAnsi="Gill Sans MT" w:cs="Gill Sans MT"/>
          <w:color w:val="000000"/>
          <w:sz w:val="24"/>
          <w:szCs w:val="24"/>
          <w:lang w:val="en-US"/>
        </w:rPr>
        <w:t>.</w:t>
      </w:r>
    </w:p>
    <w:p w14:paraId="23695A3C" w14:textId="77777777" w:rsidR="006B4139" w:rsidRDefault="006316F0">
      <w:pPr>
        <w:numPr>
          <w:ilvl w:val="0"/>
          <w:numId w:val="1"/>
        </w:numPr>
        <w:spacing w:after="0"/>
        <w:ind w:left="426" w:hanging="426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Maintaining books, </w:t>
      </w:r>
      <w:proofErr w:type="gramStart"/>
      <w:r>
        <w:rPr>
          <w:rFonts w:ascii="Gill Sans MT" w:eastAsia="Calibri" w:hAnsi="Gill Sans MT" w:cs="Gill Sans MT"/>
          <w:color w:val="000000"/>
          <w:sz w:val="24"/>
          <w:szCs w:val="24"/>
        </w:rPr>
        <w:t>records</w:t>
      </w:r>
      <w:proofErr w:type="gramEnd"/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and schedule of all account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>s.</w:t>
      </w:r>
    </w:p>
    <w:p w14:paraId="23695A3D" w14:textId="77777777" w:rsidR="006B4139" w:rsidRDefault="006316F0">
      <w:pPr>
        <w:numPr>
          <w:ilvl w:val="0"/>
          <w:numId w:val="1"/>
        </w:numPr>
        <w:ind w:left="426" w:hanging="426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Monthly review of bank reconciliation.</w:t>
      </w:r>
    </w:p>
    <w:p w14:paraId="23695A3E" w14:textId="77777777" w:rsidR="006B4139" w:rsidRDefault="006316F0">
      <w:pPr>
        <w:numPr>
          <w:ilvl w:val="0"/>
          <w:numId w:val="1"/>
        </w:numPr>
        <w:ind w:left="426" w:hanging="426"/>
        <w:jc w:val="left"/>
        <w:rPr>
          <w:rFonts w:ascii="Gill Sans MT" w:eastAsia="Gill Sans" w:hAnsi="Gill Sans MT" w:cs="Gill Sans MT"/>
          <w:color w:val="000000"/>
          <w:sz w:val="24"/>
          <w:szCs w:val="24"/>
        </w:rPr>
      </w:pPr>
      <w:r>
        <w:rPr>
          <w:rFonts w:ascii="Gill Sans MT" w:eastAsia="Gill Sans" w:hAnsi="Gill Sans MT" w:cs="Gill Sans MT"/>
          <w:color w:val="000000"/>
          <w:sz w:val="24"/>
          <w:szCs w:val="24"/>
        </w:rPr>
        <w:t>Monthly review of bank reconciliation</w:t>
      </w:r>
      <w:r>
        <w:rPr>
          <w:rFonts w:ascii="Gill Sans MT" w:eastAsia="Gill Sans" w:hAnsi="Gill Sans MT" w:cs="Gill Sans MT"/>
          <w:color w:val="000000"/>
          <w:sz w:val="24"/>
          <w:szCs w:val="24"/>
          <w:lang w:val="en-US"/>
        </w:rPr>
        <w:t xml:space="preserve"> and reconciling accounts in a timely manner</w:t>
      </w:r>
    </w:p>
    <w:p w14:paraId="23695A3F" w14:textId="77777777" w:rsidR="006B4139" w:rsidRDefault="006316F0">
      <w:pPr>
        <w:numPr>
          <w:ilvl w:val="0"/>
          <w:numId w:val="1"/>
        </w:numPr>
        <w:spacing w:after="0"/>
        <w:ind w:left="426" w:hanging="426"/>
        <w:jc w:val="left"/>
        <w:rPr>
          <w:rFonts w:ascii="Gill Sans MT" w:eastAsia="Gill Sans" w:hAnsi="Gill Sans MT" w:cs="Gill Sans MT"/>
          <w:color w:val="000000"/>
          <w:sz w:val="24"/>
          <w:szCs w:val="24"/>
        </w:rPr>
      </w:pPr>
      <w:r>
        <w:rPr>
          <w:rFonts w:ascii="Gill Sans MT" w:hAnsi="Gill Sans MT" w:cs="Gill Sans MT"/>
          <w:sz w:val="24"/>
          <w:szCs w:val="24"/>
          <w:lang w:val="en-US"/>
        </w:rPr>
        <w:t xml:space="preserve">Processing payroll for employee </w:t>
      </w:r>
    </w:p>
    <w:p w14:paraId="23695A40" w14:textId="77777777" w:rsidR="006B4139" w:rsidRDefault="006316F0">
      <w:pPr>
        <w:numPr>
          <w:ilvl w:val="0"/>
          <w:numId w:val="1"/>
        </w:numPr>
        <w:spacing w:after="0"/>
        <w:ind w:left="426" w:hanging="426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Gill Sans" w:hAnsi="Gill Sans MT" w:cs="Gill Sans MT"/>
          <w:color w:val="000000"/>
          <w:sz w:val="24"/>
          <w:szCs w:val="24"/>
        </w:rPr>
        <w:t>Planning and presenting reports on account progress.</w:t>
      </w:r>
    </w:p>
    <w:p w14:paraId="23695A41" w14:textId="77777777" w:rsidR="006B4139" w:rsidRDefault="006316F0">
      <w:pPr>
        <w:numPr>
          <w:ilvl w:val="0"/>
          <w:numId w:val="1"/>
        </w:numPr>
        <w:ind w:left="426" w:hanging="426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  <w:lang w:val="en-US"/>
        </w:rPr>
        <w:t xml:space="preserve">Maintained petty cash records while </w:t>
      </w:r>
      <w:r>
        <w:rPr>
          <w:rFonts w:ascii="Gill Sans MT" w:eastAsia="Calibri" w:hAnsi="Gill Sans MT" w:cs="Gill Sans MT"/>
          <w:color w:val="000000"/>
          <w:sz w:val="24"/>
          <w:szCs w:val="24"/>
          <w:lang w:val="en-US"/>
        </w:rPr>
        <w:t>ensuring proper authorization.</w:t>
      </w:r>
    </w:p>
    <w:p w14:paraId="23695A42" w14:textId="77777777" w:rsidR="006B4139" w:rsidRDefault="006316F0">
      <w:pPr>
        <w:numPr>
          <w:ilvl w:val="0"/>
          <w:numId w:val="1"/>
        </w:numPr>
        <w:ind w:left="426" w:hanging="426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  <w:lang w:val="en-US"/>
        </w:rPr>
        <w:t>U</w:t>
      </w:r>
      <w:r>
        <w:rPr>
          <w:rFonts w:ascii="Gill Sans MT" w:eastAsia="Calibri" w:hAnsi="Gill Sans MT" w:cs="Gill Sans MT"/>
          <w:color w:val="000000"/>
          <w:sz w:val="24"/>
          <w:szCs w:val="24"/>
          <w:lang w:val="en-US"/>
        </w:rPr>
        <w:t xml:space="preserve">ndertake other </w:t>
      </w:r>
      <w:r>
        <w:rPr>
          <w:rFonts w:ascii="Gill Sans MT" w:eastAsia="Calibri" w:hAnsi="Gill Sans MT" w:cs="Gill Sans MT"/>
          <w:color w:val="000000"/>
          <w:sz w:val="24"/>
          <w:szCs w:val="24"/>
          <w:lang w:val="en-US"/>
        </w:rPr>
        <w:t>assignments as given by the management.</w:t>
      </w:r>
      <w:r>
        <w:rPr>
          <w:rFonts w:ascii="Gill Sans MT" w:eastAsia="Calibri" w:hAnsi="Gill Sans MT" w:cs="Gill Sans MT"/>
          <w:color w:val="000000"/>
          <w:sz w:val="24"/>
          <w:szCs w:val="24"/>
          <w:lang w:val="en-US"/>
        </w:rPr>
        <w:t xml:space="preserve"> </w:t>
      </w:r>
    </w:p>
    <w:p w14:paraId="23695A43" w14:textId="77777777" w:rsidR="006B4139" w:rsidRDefault="006B4139">
      <w:pPr>
        <w:tabs>
          <w:tab w:val="right" w:pos="10980"/>
        </w:tabs>
        <w:spacing w:after="0" w:line="276" w:lineRule="auto"/>
        <w:ind w:left="420"/>
        <w:jc w:val="both"/>
        <w:rPr>
          <w:rFonts w:ascii="Gill Sans MT" w:eastAsia="Calibri" w:hAnsi="Gill Sans MT" w:cs="Gill Sans MT"/>
          <w:color w:val="000000"/>
          <w:sz w:val="24"/>
          <w:szCs w:val="24"/>
        </w:rPr>
      </w:pPr>
    </w:p>
    <w:p w14:paraId="23695A44" w14:textId="77777777" w:rsidR="006B4139" w:rsidRDefault="006316F0">
      <w:pPr>
        <w:tabs>
          <w:tab w:val="right" w:pos="10980"/>
        </w:tabs>
        <w:jc w:val="both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proofErr w:type="spellStart"/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>Ashmed</w:t>
      </w:r>
      <w:proofErr w:type="spellEnd"/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 xml:space="preserve"> Specialist </w:t>
      </w:r>
      <w:proofErr w:type="gramStart"/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>Hospital ,</w:t>
      </w:r>
      <w:proofErr w:type="gramEnd"/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 xml:space="preserve"> Kaduna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- </w:t>
      </w:r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>Hospital Administrator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/ </w:t>
      </w:r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>Auditor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             </w:t>
      </w:r>
    </w:p>
    <w:p w14:paraId="23695A45" w14:textId="77777777" w:rsidR="006B4139" w:rsidRDefault="006316F0">
      <w:pPr>
        <w:tabs>
          <w:tab w:val="right" w:pos="10980"/>
        </w:tabs>
        <w:jc w:val="both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 xml:space="preserve">August 2020 – February 2021            </w:t>
      </w:r>
    </w:p>
    <w:p w14:paraId="23695A46" w14:textId="77777777" w:rsidR="006B4139" w:rsidRDefault="006316F0">
      <w:pPr>
        <w:numPr>
          <w:ilvl w:val="0"/>
          <w:numId w:val="2"/>
        </w:numPr>
        <w:tabs>
          <w:tab w:val="left" w:pos="567"/>
        </w:tabs>
        <w:spacing w:after="0"/>
        <w:ind w:left="426" w:hanging="426"/>
        <w:jc w:val="left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Brought forth the ability to effectively multitask and </w:t>
      </w:r>
      <w:r>
        <w:rPr>
          <w:rFonts w:ascii="Gill Sans MT" w:hAnsi="Gill Sans MT" w:cs="Gill Sans MT"/>
          <w:sz w:val="24"/>
          <w:szCs w:val="24"/>
          <w:lang w:val="en-US"/>
        </w:rPr>
        <w:t>prioritize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responsibilities.</w:t>
      </w:r>
    </w:p>
    <w:p w14:paraId="23695A47" w14:textId="77777777" w:rsidR="006B4139" w:rsidRDefault="006316F0">
      <w:pPr>
        <w:numPr>
          <w:ilvl w:val="0"/>
          <w:numId w:val="2"/>
        </w:numPr>
        <w:tabs>
          <w:tab w:val="left" w:pos="567"/>
        </w:tabs>
        <w:spacing w:after="0"/>
        <w:ind w:left="426" w:hanging="426"/>
        <w:jc w:val="left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Accomplished financial targets through sound administration of fiscal operations. </w:t>
      </w:r>
    </w:p>
    <w:p w14:paraId="23695A48" w14:textId="77777777" w:rsidR="006B4139" w:rsidRDefault="006316F0">
      <w:pPr>
        <w:numPr>
          <w:ilvl w:val="0"/>
          <w:numId w:val="2"/>
        </w:numPr>
        <w:tabs>
          <w:tab w:val="left" w:pos="567"/>
        </w:tabs>
        <w:spacing w:after="0"/>
        <w:ind w:left="426" w:hanging="426"/>
        <w:jc w:val="left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Improved care delivery by monitoring performance and </w:t>
      </w:r>
      <w:r>
        <w:rPr>
          <w:rFonts w:ascii="Gill Sans MT" w:hAnsi="Gill Sans MT" w:cs="Gill Sans MT"/>
          <w:sz w:val="24"/>
          <w:szCs w:val="24"/>
          <w:lang w:val="en-US"/>
        </w:rPr>
        <w:t>optimizing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strategies. </w:t>
      </w:r>
    </w:p>
    <w:p w14:paraId="23695A49" w14:textId="77777777" w:rsidR="006B4139" w:rsidRDefault="006316F0">
      <w:pPr>
        <w:numPr>
          <w:ilvl w:val="0"/>
          <w:numId w:val="2"/>
        </w:numPr>
        <w:tabs>
          <w:tab w:val="left" w:pos="567"/>
        </w:tabs>
        <w:spacing w:after="0"/>
        <w:ind w:left="426" w:hanging="426"/>
        <w:jc w:val="left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Participated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in </w:t>
      </w:r>
      <w:proofErr w:type="gramStart"/>
      <w:r>
        <w:rPr>
          <w:rFonts w:ascii="Gill Sans MT" w:eastAsia="Calibri" w:hAnsi="Gill Sans MT" w:cs="Gill Sans MT"/>
          <w:color w:val="000000"/>
          <w:sz w:val="24"/>
          <w:szCs w:val="24"/>
        </w:rPr>
        <w:t>the  conduct</w:t>
      </w:r>
      <w:proofErr w:type="gramEnd"/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of  recruitment, hiring and training of personnel. </w:t>
      </w:r>
    </w:p>
    <w:p w14:paraId="23695A4A" w14:textId="77777777" w:rsidR="006B4139" w:rsidRDefault="006316F0">
      <w:pPr>
        <w:numPr>
          <w:ilvl w:val="0"/>
          <w:numId w:val="2"/>
        </w:numPr>
        <w:tabs>
          <w:tab w:val="left" w:pos="567"/>
        </w:tabs>
        <w:spacing w:after="0"/>
        <w:ind w:left="426" w:hanging="426"/>
        <w:jc w:val="left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Protected patient data </w:t>
      </w:r>
      <w:r>
        <w:rPr>
          <w:rFonts w:ascii="Gill Sans MT" w:hAnsi="Gill Sans MT" w:cs="Gill Sans MT"/>
          <w:sz w:val="24"/>
          <w:szCs w:val="24"/>
        </w:rPr>
        <w:t>with a secure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records management system.</w:t>
      </w:r>
    </w:p>
    <w:p w14:paraId="23695A4B" w14:textId="77777777" w:rsidR="006B4139" w:rsidRDefault="006316F0">
      <w:pPr>
        <w:numPr>
          <w:ilvl w:val="0"/>
          <w:numId w:val="2"/>
        </w:numPr>
        <w:tabs>
          <w:tab w:val="left" w:pos="567"/>
        </w:tabs>
        <w:spacing w:after="0"/>
        <w:ind w:left="426" w:hanging="426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Prepare and review monthly audit works paper and ensure adjustment journals are passed to agree company’ bills</w:t>
      </w:r>
      <w:r>
        <w:rPr>
          <w:rFonts w:ascii="Gill Sans MT" w:eastAsia="Calibri" w:hAnsi="Gill Sans MT" w:cs="Gill Sans MT"/>
          <w:color w:val="000000"/>
          <w:sz w:val="24"/>
          <w:szCs w:val="24"/>
          <w:lang w:val="en-US"/>
        </w:rPr>
        <w:t>.</w:t>
      </w:r>
    </w:p>
    <w:p w14:paraId="23695A4C" w14:textId="77777777" w:rsidR="006B4139" w:rsidRDefault="006316F0">
      <w:pPr>
        <w:numPr>
          <w:ilvl w:val="0"/>
          <w:numId w:val="2"/>
        </w:numPr>
        <w:tabs>
          <w:tab w:val="left" w:pos="567"/>
        </w:tabs>
        <w:spacing w:after="0"/>
        <w:ind w:left="426" w:hanging="426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  <w:lang w:val="en-US"/>
        </w:rPr>
        <w:t xml:space="preserve">Reporting </w:t>
      </w:r>
      <w:r>
        <w:rPr>
          <w:rFonts w:ascii="Gill Sans MT" w:eastAsia="Calibri" w:hAnsi="Gill Sans MT" w:cs="Gill Sans MT"/>
          <w:color w:val="000000"/>
          <w:sz w:val="24"/>
          <w:szCs w:val="24"/>
          <w:lang w:val="en-US"/>
        </w:rPr>
        <w:t>of weekly progress report to the headquarter.</w:t>
      </w:r>
    </w:p>
    <w:p w14:paraId="23695A4D" w14:textId="77777777" w:rsidR="006B4139" w:rsidRDefault="006B4139">
      <w:pPr>
        <w:tabs>
          <w:tab w:val="left" w:pos="567"/>
        </w:tabs>
        <w:spacing w:after="0"/>
        <w:jc w:val="left"/>
        <w:rPr>
          <w:rFonts w:ascii="Gill Sans MT" w:eastAsia="Calibri" w:hAnsi="Gill Sans MT" w:cs="Gill Sans MT"/>
          <w:color w:val="000000"/>
          <w:sz w:val="24"/>
          <w:szCs w:val="24"/>
          <w:lang w:val="en-US"/>
        </w:rPr>
      </w:pPr>
    </w:p>
    <w:p w14:paraId="23695A4E" w14:textId="77777777" w:rsidR="006B4139" w:rsidRDefault="006B4139">
      <w:pPr>
        <w:tabs>
          <w:tab w:val="left" w:pos="567"/>
        </w:tabs>
        <w:spacing w:after="0"/>
        <w:jc w:val="left"/>
        <w:rPr>
          <w:rFonts w:ascii="Gill Sans MT" w:eastAsia="Calibri" w:hAnsi="Gill Sans MT" w:cs="Gill Sans MT"/>
          <w:color w:val="000000"/>
          <w:sz w:val="24"/>
          <w:szCs w:val="24"/>
          <w:lang w:val="en-US"/>
        </w:rPr>
      </w:pPr>
    </w:p>
    <w:p w14:paraId="23695A4F" w14:textId="77777777" w:rsidR="006B4139" w:rsidRDefault="006B4139">
      <w:pPr>
        <w:tabs>
          <w:tab w:val="left" w:pos="567"/>
        </w:tabs>
        <w:spacing w:after="0"/>
        <w:jc w:val="left"/>
        <w:rPr>
          <w:rFonts w:ascii="Gill Sans MT" w:eastAsia="Calibri" w:hAnsi="Gill Sans MT" w:cs="Gill Sans MT"/>
          <w:b/>
          <w:color w:val="000000"/>
          <w:sz w:val="24"/>
          <w:szCs w:val="24"/>
        </w:rPr>
      </w:pPr>
    </w:p>
    <w:p w14:paraId="23695A50" w14:textId="77777777" w:rsidR="006B4139" w:rsidRDefault="006316F0">
      <w:pPr>
        <w:tabs>
          <w:tab w:val="left" w:pos="567"/>
        </w:tabs>
        <w:spacing w:after="0"/>
        <w:jc w:val="left"/>
        <w:rPr>
          <w:rFonts w:ascii="Gill Sans MT" w:eastAsia="Calibri" w:hAnsi="Gill Sans MT" w:cs="Gill Sans MT"/>
          <w:b/>
          <w:color w:val="000000"/>
          <w:sz w:val="24"/>
          <w:szCs w:val="24"/>
          <w:lang w:val="en-US"/>
        </w:rPr>
      </w:pPr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 xml:space="preserve">Evangel International School, </w:t>
      </w:r>
      <w:r>
        <w:rPr>
          <w:rFonts w:ascii="Gill Sans MT" w:hAnsi="Gill Sans MT" w:cs="Gill Sans MT"/>
          <w:b/>
          <w:sz w:val="24"/>
          <w:szCs w:val="24"/>
        </w:rPr>
        <w:t>Katsina</w:t>
      </w:r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>.</w:t>
      </w:r>
      <w:r>
        <w:rPr>
          <w:rFonts w:ascii="Gill Sans MT" w:eastAsia="Calibri" w:hAnsi="Gill Sans MT" w:cs="Gill Sans MT"/>
          <w:b/>
          <w:color w:val="000000"/>
          <w:sz w:val="24"/>
          <w:szCs w:val="24"/>
          <w:lang w:val="en-US"/>
        </w:rPr>
        <w:t xml:space="preserve"> (NYSC)</w:t>
      </w:r>
    </w:p>
    <w:p w14:paraId="23695A51" w14:textId="77777777" w:rsidR="006B4139" w:rsidRDefault="006316F0">
      <w:pPr>
        <w:tabs>
          <w:tab w:val="left" w:pos="567"/>
        </w:tabs>
        <w:spacing w:after="0"/>
        <w:jc w:val="left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>Class Tutor (Corp Member) April 2019- February 2020</w:t>
      </w:r>
    </w:p>
    <w:p w14:paraId="23695A52" w14:textId="77777777" w:rsidR="006B4139" w:rsidRDefault="006316F0">
      <w:pPr>
        <w:numPr>
          <w:ilvl w:val="0"/>
          <w:numId w:val="3"/>
        </w:numPr>
        <w:tabs>
          <w:tab w:val="left" w:pos="567"/>
        </w:tabs>
        <w:spacing w:after="0"/>
        <w:ind w:left="270" w:hanging="270"/>
        <w:jc w:val="both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Develop and </w:t>
      </w:r>
      <w:r>
        <w:rPr>
          <w:rFonts w:ascii="Gill Sans MT" w:hAnsi="Gill Sans MT" w:cs="Gill Sans MT"/>
          <w:sz w:val="24"/>
          <w:szCs w:val="24"/>
        </w:rPr>
        <w:t>implement an engaging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curriculum </w:t>
      </w:r>
      <w:r>
        <w:rPr>
          <w:rFonts w:ascii="Gill Sans MT" w:hAnsi="Gill Sans MT" w:cs="Gill Sans MT"/>
          <w:sz w:val="24"/>
          <w:szCs w:val="24"/>
        </w:rPr>
        <w:t>that is aligned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with student learning objectives and in </w:t>
      </w:r>
      <w:proofErr w:type="gramStart"/>
      <w:r>
        <w:rPr>
          <w:rFonts w:ascii="Gill Sans MT" w:eastAsia="Calibri" w:hAnsi="Gill Sans MT" w:cs="Gill Sans MT"/>
          <w:color w:val="000000"/>
          <w:sz w:val="24"/>
          <w:szCs w:val="24"/>
        </w:rPr>
        <w:t>adherence  with</w:t>
      </w:r>
      <w:proofErr w:type="gramEnd"/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statutory </w:t>
      </w:r>
      <w:r>
        <w:rPr>
          <w:rFonts w:ascii="Gill Sans MT" w:hAnsi="Gill Sans MT" w:cs="Gill Sans MT"/>
          <w:sz w:val="24"/>
          <w:szCs w:val="24"/>
        </w:rPr>
        <w:t>requirements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>.</w:t>
      </w:r>
    </w:p>
    <w:p w14:paraId="23695A53" w14:textId="77777777" w:rsidR="006B4139" w:rsidRDefault="006316F0">
      <w:pPr>
        <w:numPr>
          <w:ilvl w:val="0"/>
          <w:numId w:val="3"/>
        </w:numPr>
        <w:tabs>
          <w:tab w:val="left" w:pos="567"/>
        </w:tabs>
        <w:spacing w:after="0"/>
        <w:ind w:left="270" w:hanging="270"/>
        <w:jc w:val="left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Promoted critical thinking and thoughtful explorations of current </w:t>
      </w:r>
      <w:r>
        <w:rPr>
          <w:rFonts w:ascii="Gill Sans MT" w:hAnsi="Gill Sans MT" w:cs="Gill Sans MT"/>
          <w:sz w:val="24"/>
          <w:szCs w:val="24"/>
        </w:rPr>
        <w:t>events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>.</w:t>
      </w:r>
    </w:p>
    <w:p w14:paraId="23695A54" w14:textId="77777777" w:rsidR="006B4139" w:rsidRDefault="006316F0">
      <w:pPr>
        <w:numPr>
          <w:ilvl w:val="0"/>
          <w:numId w:val="3"/>
        </w:numPr>
        <w:tabs>
          <w:tab w:val="left" w:pos="567"/>
        </w:tabs>
        <w:spacing w:after="0"/>
        <w:ind w:left="270" w:hanging="270"/>
        <w:jc w:val="left"/>
        <w:rPr>
          <w:rFonts w:ascii="Gill Sans MT" w:hAnsi="Gill Sans MT" w:cs="Gill Sans MT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Helped struggling students with </w:t>
      </w:r>
      <w:r>
        <w:rPr>
          <w:rFonts w:ascii="Gill Sans MT" w:hAnsi="Gill Sans MT" w:cs="Gill Sans MT"/>
          <w:sz w:val="24"/>
          <w:szCs w:val="24"/>
          <w:lang w:val="en-US"/>
        </w:rPr>
        <w:t>individualized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support and tutoring.</w:t>
      </w:r>
    </w:p>
    <w:p w14:paraId="23695A55" w14:textId="77777777" w:rsidR="006B4139" w:rsidRDefault="006316F0">
      <w:pPr>
        <w:numPr>
          <w:ilvl w:val="0"/>
          <w:numId w:val="3"/>
        </w:numPr>
        <w:tabs>
          <w:tab w:val="left" w:pos="567"/>
        </w:tabs>
        <w:spacing w:after="0"/>
        <w:ind w:left="270" w:hanging="270"/>
        <w:jc w:val="left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Responsible for intensive coachi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>ng for Secondary students in Finance /Arts related subjects like Financial Accounting, Economics, Government and Commerce with more than 50% of my students excelling both in WAEC and JAMB.</w:t>
      </w:r>
    </w:p>
    <w:p w14:paraId="23695A56" w14:textId="77777777" w:rsidR="006B4139" w:rsidRDefault="006B4139">
      <w:pPr>
        <w:tabs>
          <w:tab w:val="left" w:pos="2377"/>
          <w:tab w:val="left" w:pos="2378"/>
        </w:tabs>
        <w:spacing w:line="276" w:lineRule="auto"/>
        <w:ind w:left="720"/>
        <w:jc w:val="both"/>
        <w:rPr>
          <w:rFonts w:ascii="Gill Sans MT" w:eastAsia="Calibri" w:hAnsi="Gill Sans MT" w:cs="Gill Sans MT"/>
          <w:b/>
          <w:color w:val="000000"/>
          <w:sz w:val="24"/>
          <w:szCs w:val="24"/>
        </w:rPr>
      </w:pPr>
    </w:p>
    <w:p w14:paraId="23695A57" w14:textId="77777777" w:rsidR="006B4139" w:rsidRDefault="006316F0">
      <w:pPr>
        <w:pBdr>
          <w:bottom w:val="single" w:sz="6" w:space="1" w:color="000000"/>
        </w:pBdr>
        <w:jc w:val="left"/>
        <w:rPr>
          <w:rFonts w:ascii="Gill Sans MT" w:hAnsi="Gill Sans MT" w:cs="Gill Sans MT"/>
          <w:b/>
          <w:color w:val="5B9BD5"/>
          <w:sz w:val="24"/>
          <w:szCs w:val="24"/>
        </w:rPr>
      </w:pPr>
      <w:r>
        <w:rPr>
          <w:rFonts w:ascii="Gill Sans MT" w:hAnsi="Gill Sans MT" w:cs="Gill Sans MT"/>
          <w:b/>
          <w:color w:val="5B9BD5"/>
          <w:sz w:val="24"/>
          <w:szCs w:val="24"/>
        </w:rPr>
        <w:t>LEADERSHIP &amp; VOLUNTEERING EXPERIENCE</w:t>
      </w:r>
    </w:p>
    <w:p w14:paraId="23695A58" w14:textId="77777777" w:rsidR="006B4139" w:rsidRDefault="006316F0">
      <w:pPr>
        <w:tabs>
          <w:tab w:val="right" w:pos="10980"/>
        </w:tabs>
        <w:jc w:val="both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 xml:space="preserve">SUSTAINABLE DEVELOPMENT </w:t>
      </w:r>
      <w:proofErr w:type="gramStart"/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 xml:space="preserve">GOAL </w:t>
      </w:r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>:</w:t>
      </w:r>
      <w:proofErr w:type="gramEnd"/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 xml:space="preserve">  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>Provost (NYSC CDS)</w:t>
      </w:r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 xml:space="preserve">                                             </w:t>
      </w:r>
    </w:p>
    <w:p w14:paraId="23695A59" w14:textId="77777777" w:rsidR="006B4139" w:rsidRDefault="006316F0">
      <w:pPr>
        <w:tabs>
          <w:tab w:val="right" w:pos="10980"/>
        </w:tabs>
        <w:jc w:val="both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 xml:space="preserve"> April 2019 – March 2020                                                                             </w:t>
      </w:r>
    </w:p>
    <w:p w14:paraId="23695A5A" w14:textId="77777777" w:rsidR="006B4139" w:rsidRDefault="006316F0">
      <w:pPr>
        <w:numPr>
          <w:ilvl w:val="0"/>
          <w:numId w:val="1"/>
        </w:numPr>
        <w:tabs>
          <w:tab w:val="right" w:pos="10980"/>
        </w:tabs>
        <w:spacing w:after="0" w:line="276" w:lineRule="auto"/>
        <w:ind w:left="1100" w:hanging="434"/>
        <w:jc w:val="both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Taking weekly attendance of </w:t>
      </w:r>
      <w:proofErr w:type="spellStart"/>
      <w:r>
        <w:rPr>
          <w:rFonts w:ascii="Gill Sans MT" w:eastAsia="Calibri" w:hAnsi="Gill Sans MT" w:cs="Gill Sans MT"/>
          <w:color w:val="000000"/>
          <w:sz w:val="24"/>
          <w:szCs w:val="24"/>
        </w:rPr>
        <w:t>corp</w:t>
      </w:r>
      <w:proofErr w:type="spellEnd"/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members present at CDS meetings</w:t>
      </w:r>
    </w:p>
    <w:p w14:paraId="23695A5B" w14:textId="77777777" w:rsidR="006B4139" w:rsidRDefault="006316F0">
      <w:pPr>
        <w:numPr>
          <w:ilvl w:val="0"/>
          <w:numId w:val="1"/>
        </w:numPr>
        <w:tabs>
          <w:tab w:val="right" w:pos="10980"/>
        </w:tabs>
        <w:spacing w:after="0" w:line="276" w:lineRule="auto"/>
        <w:ind w:left="1100" w:hanging="434"/>
        <w:jc w:val="both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Collecting and 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proper documentation of weekly/Monthly contributions from </w:t>
      </w:r>
      <w:proofErr w:type="spellStart"/>
      <w:r>
        <w:rPr>
          <w:rFonts w:ascii="Gill Sans MT" w:eastAsia="Calibri" w:hAnsi="Gill Sans MT" w:cs="Gill Sans MT"/>
          <w:color w:val="000000"/>
          <w:sz w:val="24"/>
          <w:szCs w:val="24"/>
        </w:rPr>
        <w:t>corp</w:t>
      </w:r>
      <w:proofErr w:type="spellEnd"/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members</w:t>
      </w:r>
    </w:p>
    <w:p w14:paraId="23695A5C" w14:textId="77777777" w:rsidR="006B4139" w:rsidRDefault="006316F0">
      <w:pPr>
        <w:numPr>
          <w:ilvl w:val="0"/>
          <w:numId w:val="1"/>
        </w:numPr>
        <w:tabs>
          <w:tab w:val="right" w:pos="10980"/>
        </w:tabs>
        <w:spacing w:after="0" w:line="276" w:lineRule="auto"/>
        <w:ind w:left="1100" w:hanging="434"/>
        <w:jc w:val="both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Supervising CDS development project </w:t>
      </w:r>
      <w:r>
        <w:rPr>
          <w:rFonts w:ascii="Gill Sans MT" w:hAnsi="Gill Sans MT" w:cs="Gill Sans MT"/>
          <w:sz w:val="24"/>
          <w:szCs w:val="24"/>
        </w:rPr>
        <w:t>within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</w:t>
      </w:r>
      <w:r>
        <w:rPr>
          <w:rFonts w:ascii="Gill Sans MT" w:hAnsi="Gill Sans MT" w:cs="Gill Sans MT"/>
          <w:sz w:val="24"/>
          <w:szCs w:val="24"/>
        </w:rPr>
        <w:t>Katsina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>.</w:t>
      </w:r>
    </w:p>
    <w:p w14:paraId="23695A5D" w14:textId="77777777" w:rsidR="006B4139" w:rsidRDefault="006316F0">
      <w:pPr>
        <w:numPr>
          <w:ilvl w:val="0"/>
          <w:numId w:val="1"/>
        </w:numPr>
        <w:tabs>
          <w:tab w:val="right" w:pos="10980"/>
        </w:tabs>
        <w:spacing w:after="0" w:line="276" w:lineRule="auto"/>
        <w:ind w:left="434" w:hanging="434"/>
        <w:jc w:val="both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hAnsi="Gill Sans MT" w:cs="Gill Sans MT"/>
          <w:sz w:val="24"/>
          <w:szCs w:val="24"/>
          <w:lang w:val="en-US"/>
        </w:rPr>
        <w:t>Organizing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and Technical Coordinator, Joint Christian Campus Fellowship (JCCF) Osun State University, </w:t>
      </w:r>
      <w:proofErr w:type="spellStart"/>
      <w:r>
        <w:rPr>
          <w:rFonts w:ascii="Gill Sans MT" w:eastAsia="Calibri" w:hAnsi="Gill Sans MT" w:cs="Gill Sans MT"/>
          <w:color w:val="000000"/>
          <w:sz w:val="24"/>
          <w:szCs w:val="24"/>
        </w:rPr>
        <w:t>Okuku</w:t>
      </w:r>
      <w:proofErr w:type="spellEnd"/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campus.</w:t>
      </w:r>
    </w:p>
    <w:p w14:paraId="23695A5E" w14:textId="77777777" w:rsidR="006B4139" w:rsidRDefault="006316F0">
      <w:pPr>
        <w:numPr>
          <w:ilvl w:val="0"/>
          <w:numId w:val="1"/>
        </w:numPr>
        <w:tabs>
          <w:tab w:val="right" w:pos="10980"/>
        </w:tabs>
        <w:spacing w:after="0" w:line="276" w:lineRule="auto"/>
        <w:ind w:left="434" w:hanging="434"/>
        <w:jc w:val="both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State Brothers Coordinator, Nigerian Christian </w:t>
      </w:r>
      <w:proofErr w:type="spellStart"/>
      <w:r>
        <w:rPr>
          <w:rFonts w:ascii="Gill Sans MT" w:eastAsia="Calibri" w:hAnsi="Gill Sans MT" w:cs="Gill Sans MT"/>
          <w:color w:val="000000"/>
          <w:sz w:val="24"/>
          <w:szCs w:val="24"/>
        </w:rPr>
        <w:t>Corpers</w:t>
      </w:r>
      <w:proofErr w:type="spellEnd"/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Fellowship (NCCF) </w:t>
      </w:r>
      <w:r>
        <w:rPr>
          <w:rFonts w:ascii="Gill Sans MT" w:hAnsi="Gill Sans MT" w:cs="Gill Sans MT"/>
          <w:sz w:val="24"/>
          <w:szCs w:val="24"/>
        </w:rPr>
        <w:t>Katsina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state chapter.</w:t>
      </w:r>
    </w:p>
    <w:p w14:paraId="23695A5F" w14:textId="77777777" w:rsidR="006B4139" w:rsidRDefault="006B4139">
      <w:pPr>
        <w:spacing w:after="0" w:line="240" w:lineRule="auto"/>
        <w:ind w:left="440" w:hanging="420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</w:p>
    <w:p w14:paraId="23695A60" w14:textId="77777777" w:rsidR="006B4139" w:rsidRDefault="006316F0">
      <w:pPr>
        <w:pBdr>
          <w:bottom w:val="single" w:sz="6" w:space="1" w:color="000000"/>
        </w:pBdr>
        <w:tabs>
          <w:tab w:val="right" w:pos="10980"/>
        </w:tabs>
        <w:jc w:val="left"/>
        <w:rPr>
          <w:rFonts w:ascii="Gill Sans MT" w:hAnsi="Gill Sans MT" w:cs="Gill Sans MT"/>
          <w:b/>
          <w:color w:val="5B9BD5"/>
          <w:sz w:val="24"/>
          <w:szCs w:val="24"/>
        </w:rPr>
      </w:pPr>
      <w:r>
        <w:rPr>
          <w:rFonts w:ascii="Gill Sans MT" w:hAnsi="Gill Sans MT" w:cs="Gill Sans MT"/>
          <w:b/>
          <w:color w:val="5B9BD5"/>
          <w:sz w:val="24"/>
          <w:szCs w:val="24"/>
        </w:rPr>
        <w:t>EDUCATION</w:t>
      </w:r>
    </w:p>
    <w:p w14:paraId="23695A61" w14:textId="77777777" w:rsidR="006B4139" w:rsidRDefault="006316F0">
      <w:pPr>
        <w:numPr>
          <w:ilvl w:val="0"/>
          <w:numId w:val="1"/>
        </w:numPr>
        <w:spacing w:after="0" w:line="240" w:lineRule="auto"/>
        <w:jc w:val="left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>B.Sc</w:t>
      </w:r>
      <w:proofErr w:type="spellEnd"/>
      <w:proofErr w:type="gramEnd"/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 xml:space="preserve"> Accounting 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(2:1) (</w:t>
      </w:r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 xml:space="preserve">Second Class Upper </w:t>
      </w:r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 xml:space="preserve">Division) 2019                                                                                            </w:t>
      </w:r>
    </w:p>
    <w:p w14:paraId="23695A62" w14:textId="77777777" w:rsidR="006B4139" w:rsidRDefault="006316F0">
      <w:pPr>
        <w:tabs>
          <w:tab w:val="right" w:pos="9990"/>
        </w:tabs>
        <w:spacing w:after="0" w:line="360" w:lineRule="auto"/>
        <w:ind w:left="420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Osun State University Osogbo, Nigeria.</w:t>
      </w:r>
    </w:p>
    <w:p w14:paraId="23695A63" w14:textId="77777777" w:rsidR="006B4139" w:rsidRDefault="006316F0">
      <w:pPr>
        <w:numPr>
          <w:ilvl w:val="0"/>
          <w:numId w:val="1"/>
        </w:numPr>
        <w:tabs>
          <w:tab w:val="right" w:pos="9990"/>
        </w:tabs>
        <w:spacing w:after="0" w:line="240" w:lineRule="auto"/>
        <w:jc w:val="left"/>
        <w:rPr>
          <w:rFonts w:ascii="Gill Sans MT" w:eastAsia="Calibri" w:hAnsi="Gill Sans MT" w:cs="Gill Sans MT"/>
          <w:b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b/>
          <w:color w:val="000000"/>
          <w:sz w:val="24"/>
          <w:szCs w:val="24"/>
        </w:rPr>
        <w:t>OND Accounting (Upper Credit) 2014</w:t>
      </w:r>
    </w:p>
    <w:p w14:paraId="23695A64" w14:textId="77777777" w:rsidR="006B4139" w:rsidRDefault="006316F0">
      <w:pPr>
        <w:tabs>
          <w:tab w:val="right" w:pos="9990"/>
        </w:tabs>
        <w:spacing w:after="0" w:line="240" w:lineRule="auto"/>
        <w:ind w:left="420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Kaduna- </w:t>
      </w:r>
      <w:r>
        <w:rPr>
          <w:rFonts w:ascii="Gill Sans MT" w:hAnsi="Gill Sans MT" w:cs="Gill Sans MT"/>
          <w:sz w:val="24"/>
          <w:szCs w:val="24"/>
        </w:rPr>
        <w:t>Polytechnic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>, Kaduna- state.</w:t>
      </w:r>
    </w:p>
    <w:p w14:paraId="23695A65" w14:textId="77777777" w:rsidR="006B4139" w:rsidRDefault="006B4139">
      <w:pPr>
        <w:tabs>
          <w:tab w:val="right" w:pos="9990"/>
        </w:tabs>
        <w:spacing w:after="0" w:line="240" w:lineRule="auto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</w:p>
    <w:p w14:paraId="23695A66" w14:textId="77777777" w:rsidR="006B4139" w:rsidRDefault="006316F0">
      <w:pPr>
        <w:pBdr>
          <w:bottom w:val="single" w:sz="6" w:space="1" w:color="000000"/>
        </w:pBdr>
        <w:tabs>
          <w:tab w:val="right" w:pos="10980"/>
        </w:tabs>
        <w:jc w:val="left"/>
        <w:rPr>
          <w:rFonts w:ascii="Gill Sans MT" w:hAnsi="Gill Sans MT" w:cs="Gill Sans MT"/>
          <w:b/>
          <w:color w:val="5B9BD5"/>
          <w:sz w:val="24"/>
          <w:szCs w:val="24"/>
        </w:rPr>
      </w:pPr>
      <w:r>
        <w:rPr>
          <w:rFonts w:ascii="Gill Sans MT" w:hAnsi="Gill Sans MT" w:cs="Gill Sans MT"/>
          <w:b/>
          <w:color w:val="5B9BD5"/>
          <w:sz w:val="24"/>
          <w:szCs w:val="24"/>
        </w:rPr>
        <w:t xml:space="preserve">TRAINING AND </w:t>
      </w:r>
      <w:r>
        <w:rPr>
          <w:rFonts w:ascii="Gill Sans MT" w:hAnsi="Gill Sans MT" w:cs="Gill Sans MT"/>
          <w:b/>
          <w:color w:val="5B9BD5"/>
          <w:sz w:val="24"/>
          <w:szCs w:val="24"/>
        </w:rPr>
        <w:t>CERTIFICATIONS</w:t>
      </w:r>
    </w:p>
    <w:p w14:paraId="23695A67" w14:textId="77777777" w:rsidR="006B4139" w:rsidRDefault="006316F0">
      <w:pPr>
        <w:numPr>
          <w:ilvl w:val="0"/>
          <w:numId w:val="1"/>
        </w:numPr>
        <w:spacing w:after="0"/>
        <w:jc w:val="both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Certificate of completion, Soft Skill Training – Jobber man soft skills.</w:t>
      </w:r>
    </w:p>
    <w:p w14:paraId="23695A68" w14:textId="77777777" w:rsidR="006B4139" w:rsidRDefault="006316F0">
      <w:pPr>
        <w:numPr>
          <w:ilvl w:val="0"/>
          <w:numId w:val="1"/>
        </w:numPr>
        <w:spacing w:after="0"/>
        <w:jc w:val="both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Certificate of completion, Soft Skills Training - LinkedIn Learning</w:t>
      </w:r>
    </w:p>
    <w:p w14:paraId="23695A69" w14:textId="77777777" w:rsidR="006B4139" w:rsidRDefault="006316F0">
      <w:pPr>
        <w:numPr>
          <w:ilvl w:val="0"/>
          <w:numId w:val="1"/>
        </w:numPr>
        <w:spacing w:after="0"/>
        <w:jc w:val="both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Institute of Chartered Accountant of Nigeria (ICAN) in view</w:t>
      </w:r>
    </w:p>
    <w:p w14:paraId="23695A6A" w14:textId="77777777" w:rsidR="006B4139" w:rsidRDefault="006316F0">
      <w:pPr>
        <w:widowControl w:val="0"/>
        <w:numPr>
          <w:ilvl w:val="0"/>
          <w:numId w:val="1"/>
        </w:numPr>
        <w:tabs>
          <w:tab w:val="left" w:pos="821"/>
        </w:tabs>
        <w:spacing w:after="0" w:line="240" w:lineRule="auto"/>
        <w:ind w:right="159"/>
        <w:jc w:val="both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Certificate of Achievement, 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>Golden-</w:t>
      </w:r>
      <w:proofErr w:type="spellStart"/>
      <w:r>
        <w:rPr>
          <w:rFonts w:ascii="Gill Sans MT" w:eastAsia="Calibri" w:hAnsi="Gill Sans MT" w:cs="Gill Sans MT"/>
          <w:color w:val="000000"/>
          <w:sz w:val="24"/>
          <w:szCs w:val="24"/>
        </w:rPr>
        <w:t>Muv</w:t>
      </w:r>
      <w:proofErr w:type="spellEnd"/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Consulting Inc. (Talent Management and Capacity Building): February2020.</w:t>
      </w:r>
    </w:p>
    <w:p w14:paraId="23695A6B" w14:textId="77777777" w:rsidR="006B4139" w:rsidRDefault="006316F0">
      <w:pPr>
        <w:widowControl w:val="0"/>
        <w:numPr>
          <w:ilvl w:val="0"/>
          <w:numId w:val="1"/>
        </w:numPr>
        <w:tabs>
          <w:tab w:val="left" w:pos="821"/>
        </w:tabs>
        <w:spacing w:after="0" w:line="240" w:lineRule="auto"/>
        <w:ind w:right="159"/>
        <w:jc w:val="both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Certificate of Membership, Certified Customer Service Professional. (2020)</w:t>
      </w:r>
    </w:p>
    <w:p w14:paraId="23695A6C" w14:textId="77777777" w:rsidR="006B4139" w:rsidRDefault="006316F0">
      <w:pPr>
        <w:widowControl w:val="0"/>
        <w:numPr>
          <w:ilvl w:val="0"/>
          <w:numId w:val="1"/>
        </w:numPr>
        <w:tabs>
          <w:tab w:val="left" w:pos="821"/>
        </w:tabs>
        <w:spacing w:after="0" w:line="240" w:lineRule="auto"/>
        <w:ind w:right="159"/>
        <w:jc w:val="both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Professional Diploma in Customer Service and Marketing (Institute of Chartered Digital Marketing)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(January 2020)</w:t>
      </w:r>
    </w:p>
    <w:p w14:paraId="23695A6D" w14:textId="77777777" w:rsidR="006B4139" w:rsidRDefault="006316F0">
      <w:pPr>
        <w:widowControl w:val="0"/>
        <w:numPr>
          <w:ilvl w:val="0"/>
          <w:numId w:val="1"/>
        </w:numPr>
        <w:tabs>
          <w:tab w:val="left" w:pos="821"/>
        </w:tabs>
        <w:spacing w:after="0" w:line="240" w:lineRule="auto"/>
        <w:ind w:right="159"/>
        <w:jc w:val="both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Chartered </w:t>
      </w:r>
      <w:r>
        <w:rPr>
          <w:rFonts w:ascii="Gill Sans MT" w:hAnsi="Gill Sans MT" w:cs="Gill Sans MT"/>
          <w:sz w:val="24"/>
          <w:szCs w:val="24"/>
        </w:rPr>
        <w:t>Postgraduate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Diploma in Customer Relationship Management. (January 2020)</w:t>
      </w:r>
    </w:p>
    <w:p w14:paraId="23695A6E" w14:textId="77777777" w:rsidR="006B4139" w:rsidRDefault="006316F0">
      <w:pPr>
        <w:widowControl w:val="0"/>
        <w:numPr>
          <w:ilvl w:val="0"/>
          <w:numId w:val="1"/>
        </w:numPr>
        <w:tabs>
          <w:tab w:val="left" w:pos="821"/>
        </w:tabs>
        <w:spacing w:after="0" w:line="240" w:lineRule="auto"/>
        <w:ind w:right="159"/>
        <w:jc w:val="both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lastRenderedPageBreak/>
        <w:t>Certificate of Membership, Sustainable development Goals (SDGs) NYSC KATSINA.</w:t>
      </w:r>
    </w:p>
    <w:p w14:paraId="23695A6F" w14:textId="77777777" w:rsidR="006B4139" w:rsidRDefault="006316F0">
      <w:pPr>
        <w:widowControl w:val="0"/>
        <w:numPr>
          <w:ilvl w:val="0"/>
          <w:numId w:val="1"/>
        </w:numPr>
        <w:tabs>
          <w:tab w:val="left" w:pos="821"/>
        </w:tabs>
        <w:spacing w:after="240" w:line="240" w:lineRule="auto"/>
        <w:ind w:right="159"/>
        <w:jc w:val="both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Certificate in Computer </w:t>
      </w:r>
      <w:r>
        <w:rPr>
          <w:rFonts w:ascii="Gill Sans MT" w:hAnsi="Gill Sans MT" w:cs="Gill Sans MT"/>
          <w:sz w:val="24"/>
          <w:szCs w:val="24"/>
          <w:lang w:val="en-US"/>
        </w:rPr>
        <w:t>Utilization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(Computer Methods, databases, spreadsheet, </w:t>
      </w:r>
      <w:proofErr w:type="gramStart"/>
      <w:r>
        <w:rPr>
          <w:rFonts w:ascii="Gill Sans MT" w:eastAsia="Calibri" w:hAnsi="Gill Sans MT" w:cs="Gill Sans MT"/>
          <w:color w:val="000000"/>
          <w:sz w:val="24"/>
          <w:szCs w:val="24"/>
        </w:rPr>
        <w:t>Internet</w:t>
      </w:r>
      <w:proofErr w:type="gramEnd"/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and Email.</w:t>
      </w:r>
    </w:p>
    <w:p w14:paraId="23695A70" w14:textId="77777777" w:rsidR="006B4139" w:rsidRDefault="006316F0">
      <w:pPr>
        <w:pBdr>
          <w:bottom w:val="single" w:sz="6" w:space="1" w:color="000000"/>
        </w:pBdr>
        <w:jc w:val="left"/>
        <w:rPr>
          <w:rFonts w:ascii="Gill Sans MT" w:hAnsi="Gill Sans MT" w:cs="Gill Sans MT"/>
          <w:sz w:val="24"/>
          <w:szCs w:val="24"/>
        </w:rPr>
        <w:sectPr w:rsidR="006B4139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634" w:bottom="0" w:left="634" w:header="0" w:footer="0" w:gutter="0"/>
          <w:pgNumType w:start="1"/>
          <w:cols w:space="720"/>
          <w:titlePg/>
        </w:sectPr>
      </w:pPr>
      <w:r>
        <w:rPr>
          <w:rFonts w:ascii="Gill Sans MT" w:hAnsi="Gill Sans MT" w:cs="Gill Sans MT"/>
          <w:b/>
          <w:color w:val="5B9BD5"/>
          <w:sz w:val="24"/>
          <w:szCs w:val="24"/>
        </w:rPr>
        <w:t>SKILLS &amp; EXPERTISE</w:t>
      </w:r>
    </w:p>
    <w:p w14:paraId="23695A71" w14:textId="77777777" w:rsidR="006B4139" w:rsidRDefault="006B4139">
      <w:pPr>
        <w:tabs>
          <w:tab w:val="right" w:pos="9810"/>
        </w:tabs>
        <w:spacing w:after="0" w:line="276" w:lineRule="auto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</w:p>
    <w:p w14:paraId="23695A72" w14:textId="77777777" w:rsidR="006B4139" w:rsidRDefault="006316F0">
      <w:pPr>
        <w:numPr>
          <w:ilvl w:val="0"/>
          <w:numId w:val="1"/>
        </w:numPr>
        <w:tabs>
          <w:tab w:val="right" w:pos="9810"/>
        </w:tabs>
        <w:spacing w:after="0" w:line="276" w:lineRule="auto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Strong Analytical Skills and Presentation skills.</w:t>
      </w:r>
    </w:p>
    <w:p w14:paraId="23695A73" w14:textId="77777777" w:rsidR="006B4139" w:rsidRDefault="006316F0">
      <w:pPr>
        <w:numPr>
          <w:ilvl w:val="0"/>
          <w:numId w:val="1"/>
        </w:numPr>
        <w:tabs>
          <w:tab w:val="right" w:pos="9810"/>
        </w:tabs>
        <w:spacing w:after="0" w:line="276" w:lineRule="auto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Team Leadership.</w:t>
      </w:r>
    </w:p>
    <w:p w14:paraId="23695A74" w14:textId="77777777" w:rsidR="006B4139" w:rsidRDefault="006316F0">
      <w:pPr>
        <w:numPr>
          <w:ilvl w:val="0"/>
          <w:numId w:val="1"/>
        </w:numPr>
        <w:tabs>
          <w:tab w:val="right" w:pos="9810"/>
        </w:tabs>
        <w:spacing w:after="0" w:line="276" w:lineRule="auto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Result driven and open to learning.</w:t>
      </w:r>
    </w:p>
    <w:p w14:paraId="23695A75" w14:textId="77777777" w:rsidR="006B4139" w:rsidRDefault="006316F0">
      <w:pPr>
        <w:numPr>
          <w:ilvl w:val="0"/>
          <w:numId w:val="1"/>
        </w:numPr>
        <w:tabs>
          <w:tab w:val="right" w:pos="9810"/>
        </w:tabs>
        <w:spacing w:after="0" w:line="276" w:lineRule="auto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Ability to work in a fast-paced 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>environment.</w:t>
      </w:r>
    </w:p>
    <w:p w14:paraId="23695A76" w14:textId="77777777" w:rsidR="006B4139" w:rsidRDefault="006316F0">
      <w:pPr>
        <w:numPr>
          <w:ilvl w:val="0"/>
          <w:numId w:val="1"/>
        </w:numPr>
        <w:tabs>
          <w:tab w:val="right" w:pos="9810"/>
        </w:tabs>
        <w:spacing w:after="0" w:line="276" w:lineRule="auto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Detailed oriented and good </w:t>
      </w:r>
      <w:r>
        <w:rPr>
          <w:rFonts w:ascii="Gill Sans MT" w:hAnsi="Gill Sans MT" w:cs="Gill Sans MT"/>
          <w:sz w:val="24"/>
          <w:szCs w:val="24"/>
          <w:lang w:val="en-US"/>
        </w:rPr>
        <w:t>organizational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ability.</w:t>
      </w:r>
    </w:p>
    <w:p w14:paraId="23695A77" w14:textId="77777777" w:rsidR="006B4139" w:rsidRDefault="006316F0">
      <w:pPr>
        <w:numPr>
          <w:ilvl w:val="0"/>
          <w:numId w:val="1"/>
        </w:numPr>
        <w:tabs>
          <w:tab w:val="right" w:pos="9810"/>
        </w:tabs>
        <w:spacing w:after="0" w:line="276" w:lineRule="auto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Strong Interpersonal and </w:t>
      </w:r>
      <w:proofErr w:type="spellStart"/>
      <w:r>
        <w:rPr>
          <w:rFonts w:ascii="Gill Sans MT" w:eastAsia="Calibri" w:hAnsi="Gill Sans MT" w:cs="Gill Sans MT"/>
          <w:color w:val="000000"/>
          <w:sz w:val="24"/>
          <w:szCs w:val="24"/>
        </w:rPr>
        <w:t>self management</w:t>
      </w:r>
      <w:proofErr w:type="spellEnd"/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skills.</w:t>
      </w:r>
    </w:p>
    <w:p w14:paraId="23695A78" w14:textId="77777777" w:rsidR="006B4139" w:rsidRDefault="006316F0">
      <w:pPr>
        <w:numPr>
          <w:ilvl w:val="0"/>
          <w:numId w:val="1"/>
        </w:numPr>
        <w:tabs>
          <w:tab w:val="right" w:pos="9810"/>
        </w:tabs>
        <w:spacing w:after="0" w:line="276" w:lineRule="auto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Excellent team spirit.</w:t>
      </w:r>
    </w:p>
    <w:p w14:paraId="23695A79" w14:textId="77777777" w:rsidR="006B4139" w:rsidRDefault="006316F0">
      <w:pPr>
        <w:numPr>
          <w:ilvl w:val="0"/>
          <w:numId w:val="1"/>
        </w:numPr>
        <w:tabs>
          <w:tab w:val="right" w:pos="9810"/>
        </w:tabs>
        <w:spacing w:after="0" w:line="276" w:lineRule="auto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Proficiency in Microsoft office Packages</w:t>
      </w:r>
    </w:p>
    <w:p w14:paraId="23695A7A" w14:textId="77777777" w:rsidR="006B4139" w:rsidRDefault="006316F0">
      <w:pPr>
        <w:numPr>
          <w:ilvl w:val="0"/>
          <w:numId w:val="1"/>
        </w:numPr>
        <w:tabs>
          <w:tab w:val="right" w:pos="9810"/>
        </w:tabs>
        <w:spacing w:after="0" w:line="276" w:lineRule="auto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 xml:space="preserve"> Sage 50 Accounting Software (Basics)</w:t>
      </w:r>
    </w:p>
    <w:p w14:paraId="23695A7B" w14:textId="77777777" w:rsidR="006B4139" w:rsidRDefault="006316F0">
      <w:pPr>
        <w:numPr>
          <w:ilvl w:val="0"/>
          <w:numId w:val="1"/>
        </w:numPr>
        <w:tabs>
          <w:tab w:val="right" w:pos="9810"/>
        </w:tabs>
        <w:spacing w:after="0" w:line="276" w:lineRule="auto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Excellent verbal and written communicatio</w:t>
      </w:r>
      <w:r>
        <w:rPr>
          <w:rFonts w:ascii="Gill Sans MT" w:eastAsia="Calibri" w:hAnsi="Gill Sans MT" w:cs="Gill Sans MT"/>
          <w:color w:val="000000"/>
          <w:sz w:val="24"/>
          <w:szCs w:val="24"/>
        </w:rPr>
        <w:t>n skills.</w:t>
      </w:r>
    </w:p>
    <w:p w14:paraId="23695A7C" w14:textId="77777777" w:rsidR="006B4139" w:rsidRDefault="006316F0">
      <w:pPr>
        <w:numPr>
          <w:ilvl w:val="0"/>
          <w:numId w:val="1"/>
        </w:numPr>
        <w:tabs>
          <w:tab w:val="right" w:pos="9810"/>
        </w:tabs>
        <w:spacing w:after="0" w:line="276" w:lineRule="auto"/>
        <w:jc w:val="left"/>
        <w:rPr>
          <w:rFonts w:ascii="Gill Sans MT" w:eastAsia="Calibri" w:hAnsi="Gill Sans MT" w:cs="Gill Sans MT"/>
          <w:color w:val="000000"/>
          <w:sz w:val="24"/>
          <w:szCs w:val="24"/>
        </w:rPr>
      </w:pPr>
      <w:r>
        <w:rPr>
          <w:rFonts w:ascii="Gill Sans MT" w:eastAsia="Calibri" w:hAnsi="Gill Sans MT" w:cs="Gill Sans MT"/>
          <w:color w:val="000000"/>
          <w:sz w:val="24"/>
          <w:szCs w:val="24"/>
        </w:rPr>
        <w:t>Innovative and customer centric.</w:t>
      </w:r>
    </w:p>
    <w:p w14:paraId="23695A7D" w14:textId="77777777" w:rsidR="006B4139" w:rsidRDefault="006316F0">
      <w:pPr>
        <w:numPr>
          <w:ilvl w:val="0"/>
          <w:numId w:val="1"/>
        </w:numPr>
        <w:tabs>
          <w:tab w:val="right" w:pos="9810"/>
        </w:tabs>
        <w:spacing w:after="0" w:line="276" w:lineRule="auto"/>
        <w:jc w:val="left"/>
        <w:rPr>
          <w:rFonts w:ascii="Gill Sans MT" w:hAnsi="Gill Sans MT" w:cs="Gill Sans MT"/>
          <w:sz w:val="24"/>
          <w:szCs w:val="24"/>
        </w:rPr>
      </w:pPr>
      <w:r>
        <w:rPr>
          <w:rFonts w:ascii="Gill Sans MT" w:hAnsi="Gill Sans MT" w:cs="Gill Sans MT"/>
          <w:sz w:val="24"/>
          <w:szCs w:val="24"/>
        </w:rPr>
        <w:t>Project Management</w:t>
      </w:r>
    </w:p>
    <w:p w14:paraId="23695A7E" w14:textId="77777777" w:rsidR="006B4139" w:rsidRDefault="006316F0">
      <w:pPr>
        <w:numPr>
          <w:ilvl w:val="0"/>
          <w:numId w:val="1"/>
        </w:numPr>
        <w:tabs>
          <w:tab w:val="right" w:pos="9810"/>
        </w:tabs>
        <w:spacing w:after="0" w:line="276" w:lineRule="auto"/>
        <w:jc w:val="left"/>
        <w:rPr>
          <w:rFonts w:ascii="Gill Sans MT" w:hAnsi="Gill Sans MT" w:cs="Gill Sans MT"/>
          <w:sz w:val="24"/>
          <w:szCs w:val="24"/>
        </w:rPr>
      </w:pPr>
      <w:r>
        <w:rPr>
          <w:rFonts w:ascii="Gill Sans MT" w:hAnsi="Gill Sans MT" w:cs="Gill Sans MT"/>
          <w:sz w:val="24"/>
          <w:szCs w:val="24"/>
        </w:rPr>
        <w:t>Office inventory management.</w:t>
      </w:r>
    </w:p>
    <w:p w14:paraId="23695A7F" w14:textId="77777777" w:rsidR="006B4139" w:rsidRDefault="006B4139">
      <w:pPr>
        <w:tabs>
          <w:tab w:val="right" w:pos="9810"/>
        </w:tabs>
        <w:spacing w:after="0" w:line="276" w:lineRule="auto"/>
        <w:ind w:left="420"/>
        <w:jc w:val="left"/>
        <w:rPr>
          <w:rFonts w:ascii="Gill Sans MT" w:eastAsia="Calibri" w:hAnsi="Gill Sans MT" w:cs="Gill Sans MT"/>
          <w:color w:val="000000"/>
          <w:sz w:val="24"/>
          <w:szCs w:val="24"/>
        </w:rPr>
        <w:sectPr w:rsidR="006B4139">
          <w:type w:val="continuous"/>
          <w:pgSz w:w="12240" w:h="15840"/>
          <w:pgMar w:top="1418" w:right="1152" w:bottom="360" w:left="1152" w:header="1397" w:footer="0" w:gutter="0"/>
          <w:cols w:num="2" w:space="720" w:equalWidth="0">
            <w:col w:w="4608" w:space="720"/>
            <w:col w:w="4608"/>
          </w:cols>
          <w:titlePg/>
        </w:sectPr>
      </w:pPr>
    </w:p>
    <w:p w14:paraId="23695A80" w14:textId="77777777" w:rsidR="006B4139" w:rsidRDefault="006B4139">
      <w:pPr>
        <w:tabs>
          <w:tab w:val="left" w:pos="8349"/>
        </w:tabs>
        <w:jc w:val="left"/>
        <w:rPr>
          <w:rFonts w:ascii="Gill Sans MT" w:hAnsi="Gill Sans MT" w:cs="Gill Sans MT"/>
          <w:sz w:val="24"/>
          <w:szCs w:val="24"/>
        </w:rPr>
      </w:pPr>
    </w:p>
    <w:p w14:paraId="23695A81" w14:textId="77777777" w:rsidR="006B4139" w:rsidRDefault="006316F0">
      <w:pPr>
        <w:tabs>
          <w:tab w:val="left" w:pos="8349"/>
        </w:tabs>
        <w:ind w:left="-567"/>
        <w:jc w:val="left"/>
        <w:rPr>
          <w:rFonts w:ascii="Gill Sans MT" w:hAnsi="Gill Sans MT" w:cs="Gill Sans MT"/>
          <w:color w:val="2E75B5"/>
          <w:sz w:val="28"/>
          <w:szCs w:val="28"/>
          <w:u w:val="single"/>
        </w:rPr>
      </w:pPr>
      <w:r>
        <w:rPr>
          <w:rFonts w:ascii="Gill Sans MT" w:hAnsi="Gill Sans MT" w:cs="Gill Sans MT"/>
          <w:color w:val="2E75B5"/>
          <w:sz w:val="28"/>
          <w:szCs w:val="28"/>
          <w:u w:val="single"/>
        </w:rPr>
        <w:t>REFEREES</w:t>
      </w:r>
    </w:p>
    <w:p w14:paraId="23695A82" w14:textId="77777777" w:rsidR="006B4139" w:rsidRDefault="006316F0">
      <w:pPr>
        <w:tabs>
          <w:tab w:val="left" w:pos="8349"/>
        </w:tabs>
        <w:ind w:left="142"/>
        <w:jc w:val="left"/>
        <w:rPr>
          <w:rFonts w:ascii="Gill Sans MT" w:hAnsi="Gill Sans MT" w:cs="Gill Sans MT"/>
          <w:color w:val="FFFFFF"/>
          <w:sz w:val="28"/>
          <w:szCs w:val="28"/>
        </w:rPr>
      </w:pPr>
      <w:r>
        <w:rPr>
          <w:rFonts w:ascii="Gill Sans MT" w:eastAsia="Times New Roman" w:hAnsi="Gill Sans MT" w:cs="Gill Sans MT"/>
          <w:color w:val="000000"/>
          <w:sz w:val="24"/>
          <w:szCs w:val="24"/>
        </w:rPr>
        <w:t>Available on request.</w:t>
      </w:r>
      <w:r>
        <w:rPr>
          <w:rFonts w:ascii="Gill Sans MT" w:hAnsi="Gill Sans MT" w:cs="Gill Sans MT"/>
          <w:color w:val="000000"/>
          <w:sz w:val="28"/>
          <w:szCs w:val="28"/>
        </w:rPr>
        <w:t xml:space="preserve"> </w:t>
      </w:r>
      <w:r>
        <w:rPr>
          <w:rFonts w:ascii="Gill Sans MT" w:hAnsi="Gill Sans MT" w:cs="Gill Sans MT"/>
          <w:color w:val="FFFFFF"/>
          <w:sz w:val="28"/>
          <w:szCs w:val="28"/>
        </w:rPr>
        <w:t>on Request.</w:t>
      </w:r>
    </w:p>
    <w:p w14:paraId="23695A83" w14:textId="77777777" w:rsidR="006B4139" w:rsidRDefault="006B4139">
      <w:pPr>
        <w:rPr>
          <w:rFonts w:ascii="Gill Sans MT" w:hAnsi="Gill Sans MT" w:cs="Gill Sans MT"/>
        </w:rPr>
      </w:pPr>
    </w:p>
    <w:sectPr w:rsidR="006B4139">
      <w:type w:val="continuous"/>
      <w:pgSz w:w="12240" w:h="15840"/>
      <w:pgMar w:top="1418" w:right="1152" w:bottom="900" w:left="1152" w:header="1397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DEDAD" w14:textId="77777777" w:rsidR="006316F0" w:rsidRDefault="006316F0">
      <w:pPr>
        <w:spacing w:line="240" w:lineRule="auto"/>
      </w:pPr>
      <w:r>
        <w:separator/>
      </w:r>
    </w:p>
  </w:endnote>
  <w:endnote w:type="continuationSeparator" w:id="0">
    <w:p w14:paraId="79F106F8" w14:textId="77777777" w:rsidR="006316F0" w:rsidRDefault="00631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Gill Sans MT"/>
    <w:charset w:val="86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5A8A" w14:textId="77777777" w:rsidR="006B4139" w:rsidRDefault="006316F0">
    <w:pPr>
      <w:spacing w:after="0" w:line="240" w:lineRule="auto"/>
      <w:ind w:right="-331"/>
      <w:jc w:val="both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3695A92" wp14:editId="23695A93">
              <wp:simplePos x="0" y="0"/>
              <wp:positionH relativeFrom="column">
                <wp:posOffset>76200</wp:posOffset>
              </wp:positionH>
              <wp:positionV relativeFrom="paragraph">
                <wp:posOffset>9474200</wp:posOffset>
              </wp:positionV>
              <wp:extent cx="6812280" cy="384810"/>
              <wp:effectExtent l="0" t="0" r="0" b="0"/>
              <wp:wrapNone/>
              <wp:docPr id="70" name="Group 70" title="Footer graphic design with grey rectangles in various 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2280" cy="384810"/>
                        <a:chOff x="1939860" y="3587595"/>
                        <a:chExt cx="6812280" cy="384810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1939860" y="3587595"/>
                          <a:ext cx="6812280" cy="384810"/>
                          <a:chOff x="0" y="0"/>
                          <a:chExt cx="4354" cy="275"/>
                        </a:xfrm>
                      </wpg:grpSpPr>
                      <wps:wsp>
                        <wps:cNvPr id="6" name="Shape 3"/>
                        <wps:cNvSpPr/>
                        <wps:spPr>
                          <a:xfrm>
                            <a:off x="0" y="0"/>
                            <a:ext cx="4350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695A9B" w14:textId="77777777" w:rsidR="006B4139" w:rsidRDefault="006B4139"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852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" h="275" extrusionOk="0">
                                <a:moveTo>
                                  <a:pt x="784" y="0"/>
                                </a:moveTo>
                                <a:lnTo>
                                  <a:pt x="852" y="0"/>
                                </a:lnTo>
                                <a:lnTo>
                                  <a:pt x="784" y="40"/>
                                </a:lnTo>
                                <a:lnTo>
                                  <a:pt x="784" y="0"/>
                                </a:lnTo>
                                <a:close/>
                                <a:moveTo>
                                  <a:pt x="627" y="0"/>
                                </a:moveTo>
                                <a:lnTo>
                                  <a:pt x="705" y="0"/>
                                </a:lnTo>
                                <a:lnTo>
                                  <a:pt x="705" y="85"/>
                                </a:lnTo>
                                <a:lnTo>
                                  <a:pt x="627" y="132"/>
                                </a:lnTo>
                                <a:lnTo>
                                  <a:pt x="627" y="0"/>
                                </a:lnTo>
                                <a:close/>
                                <a:moveTo>
                                  <a:pt x="468" y="0"/>
                                </a:moveTo>
                                <a:lnTo>
                                  <a:pt x="548" y="0"/>
                                </a:lnTo>
                                <a:lnTo>
                                  <a:pt x="548" y="179"/>
                                </a:lnTo>
                                <a:lnTo>
                                  <a:pt x="468" y="226"/>
                                </a:lnTo>
                                <a:lnTo>
                                  <a:pt x="468" y="0"/>
                                </a:lnTo>
                                <a:close/>
                                <a:moveTo>
                                  <a:pt x="311" y="0"/>
                                </a:moveTo>
                                <a:lnTo>
                                  <a:pt x="390" y="0"/>
                                </a:lnTo>
                                <a:lnTo>
                                  <a:pt x="390" y="271"/>
                                </a:lnTo>
                                <a:lnTo>
                                  <a:pt x="385" y="275"/>
                                </a:lnTo>
                                <a:lnTo>
                                  <a:pt x="311" y="275"/>
                                </a:lnTo>
                                <a:lnTo>
                                  <a:pt x="311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233" y="0"/>
                                </a:lnTo>
                                <a:lnTo>
                                  <a:pt x="233" y="275"/>
                                </a:lnTo>
                                <a:lnTo>
                                  <a:pt x="154" y="275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6" y="0"/>
                                </a:lnTo>
                                <a:lnTo>
                                  <a:pt x="76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1063" y="0"/>
                            <a:ext cx="2061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1" h="275" extrusionOk="0">
                                <a:moveTo>
                                  <a:pt x="1980" y="168"/>
                                </a:moveTo>
                                <a:lnTo>
                                  <a:pt x="2061" y="179"/>
                                </a:lnTo>
                                <a:lnTo>
                                  <a:pt x="2008" y="254"/>
                                </a:lnTo>
                                <a:lnTo>
                                  <a:pt x="1970" y="169"/>
                                </a:lnTo>
                                <a:lnTo>
                                  <a:pt x="1981" y="171"/>
                                </a:lnTo>
                                <a:lnTo>
                                  <a:pt x="1980" y="168"/>
                                </a:lnTo>
                                <a:close/>
                                <a:moveTo>
                                  <a:pt x="1794" y="144"/>
                                </a:moveTo>
                                <a:lnTo>
                                  <a:pt x="1877" y="155"/>
                                </a:lnTo>
                                <a:lnTo>
                                  <a:pt x="1931" y="275"/>
                                </a:lnTo>
                                <a:lnTo>
                                  <a:pt x="1844" y="275"/>
                                </a:lnTo>
                                <a:lnTo>
                                  <a:pt x="1787" y="145"/>
                                </a:lnTo>
                                <a:lnTo>
                                  <a:pt x="1795" y="147"/>
                                </a:lnTo>
                                <a:lnTo>
                                  <a:pt x="1794" y="144"/>
                                </a:lnTo>
                                <a:close/>
                                <a:moveTo>
                                  <a:pt x="1606" y="119"/>
                                </a:moveTo>
                                <a:lnTo>
                                  <a:pt x="1695" y="131"/>
                                </a:lnTo>
                                <a:lnTo>
                                  <a:pt x="1758" y="275"/>
                                </a:lnTo>
                                <a:lnTo>
                                  <a:pt x="1672" y="275"/>
                                </a:lnTo>
                                <a:lnTo>
                                  <a:pt x="1605" y="123"/>
                                </a:lnTo>
                                <a:lnTo>
                                  <a:pt x="1607" y="123"/>
                                </a:lnTo>
                                <a:lnTo>
                                  <a:pt x="1606" y="119"/>
                                </a:lnTo>
                                <a:close/>
                                <a:moveTo>
                                  <a:pt x="1422" y="99"/>
                                </a:moveTo>
                                <a:lnTo>
                                  <a:pt x="1514" y="111"/>
                                </a:lnTo>
                                <a:lnTo>
                                  <a:pt x="1512" y="107"/>
                                </a:lnTo>
                                <a:lnTo>
                                  <a:pt x="1512" y="107"/>
                                </a:lnTo>
                                <a:lnTo>
                                  <a:pt x="1586" y="275"/>
                                </a:lnTo>
                                <a:lnTo>
                                  <a:pt x="1500" y="275"/>
                                </a:lnTo>
                                <a:lnTo>
                                  <a:pt x="1422" y="99"/>
                                </a:lnTo>
                                <a:close/>
                                <a:moveTo>
                                  <a:pt x="1239" y="75"/>
                                </a:moveTo>
                                <a:lnTo>
                                  <a:pt x="1331" y="87"/>
                                </a:lnTo>
                                <a:lnTo>
                                  <a:pt x="1413" y="275"/>
                                </a:lnTo>
                                <a:lnTo>
                                  <a:pt x="1327" y="275"/>
                                </a:lnTo>
                                <a:lnTo>
                                  <a:pt x="1239" y="75"/>
                                </a:lnTo>
                                <a:close/>
                                <a:moveTo>
                                  <a:pt x="1056" y="49"/>
                                </a:moveTo>
                                <a:lnTo>
                                  <a:pt x="1147" y="61"/>
                                </a:lnTo>
                                <a:lnTo>
                                  <a:pt x="1241" y="275"/>
                                </a:lnTo>
                                <a:lnTo>
                                  <a:pt x="1155" y="275"/>
                                </a:lnTo>
                                <a:lnTo>
                                  <a:pt x="1056" y="49"/>
                                </a:lnTo>
                                <a:close/>
                                <a:moveTo>
                                  <a:pt x="872" y="25"/>
                                </a:moveTo>
                                <a:lnTo>
                                  <a:pt x="964" y="37"/>
                                </a:lnTo>
                                <a:lnTo>
                                  <a:pt x="1069" y="275"/>
                                </a:lnTo>
                                <a:lnTo>
                                  <a:pt x="983" y="275"/>
                                </a:lnTo>
                                <a:lnTo>
                                  <a:pt x="872" y="25"/>
                                </a:lnTo>
                                <a:close/>
                                <a:moveTo>
                                  <a:pt x="690" y="0"/>
                                </a:moveTo>
                                <a:lnTo>
                                  <a:pt x="781" y="12"/>
                                </a:lnTo>
                                <a:lnTo>
                                  <a:pt x="896" y="275"/>
                                </a:lnTo>
                                <a:lnTo>
                                  <a:pt x="810" y="275"/>
                                </a:lnTo>
                                <a:lnTo>
                                  <a:pt x="690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603" y="0"/>
                                </a:lnTo>
                                <a:lnTo>
                                  <a:pt x="724" y="275"/>
                                </a:lnTo>
                                <a:lnTo>
                                  <a:pt x="639" y="275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431" y="0"/>
                                </a:lnTo>
                                <a:lnTo>
                                  <a:pt x="553" y="275"/>
                                </a:lnTo>
                                <a:lnTo>
                                  <a:pt x="467" y="27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259" y="0"/>
                                </a:lnTo>
                                <a:lnTo>
                                  <a:pt x="379" y="275"/>
                                </a:lnTo>
                                <a:lnTo>
                                  <a:pt x="294" y="275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  <a:lnTo>
                                  <a:pt x="208" y="275"/>
                                </a:lnTo>
                                <a:lnTo>
                                  <a:pt x="122" y="275"/>
                                </a:lnTo>
                                <a:lnTo>
                                  <a:pt x="118" y="267"/>
                                </a:lnTo>
                                <a:lnTo>
                                  <a:pt x="118" y="267"/>
                                </a:lnTo>
                                <a:lnTo>
                                  <a:pt x="86" y="193"/>
                                </a:lnTo>
                                <a:lnTo>
                                  <a:pt x="86" y="193"/>
                                </a:lnTo>
                                <a:lnTo>
                                  <a:pt x="53" y="121"/>
                                </a:lnTo>
                                <a:lnTo>
                                  <a:pt x="54" y="121"/>
                                </a:lnTo>
                                <a:lnTo>
                                  <a:pt x="21" y="48"/>
                                </a:lnTo>
                                <a:lnTo>
                                  <a:pt x="21" y="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3059" y="183"/>
                            <a:ext cx="75" cy="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" h="92" extrusionOk="0">
                                <a:moveTo>
                                  <a:pt x="65" y="0"/>
                                </a:moveTo>
                                <a:lnTo>
                                  <a:pt x="75" y="92"/>
                                </a:lnTo>
                                <a:lnTo>
                                  <a:pt x="0" y="9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3126" y="179"/>
                            <a:ext cx="65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" h="96" extrusionOk="0">
                                <a:moveTo>
                                  <a:pt x="643" y="84"/>
                                </a:moveTo>
                                <a:lnTo>
                                  <a:pt x="659" y="87"/>
                                </a:lnTo>
                                <a:lnTo>
                                  <a:pt x="659" y="87"/>
                                </a:lnTo>
                                <a:lnTo>
                                  <a:pt x="657" y="96"/>
                                </a:lnTo>
                                <a:lnTo>
                                  <a:pt x="644" y="96"/>
                                </a:lnTo>
                                <a:lnTo>
                                  <a:pt x="643" y="84"/>
                                </a:lnTo>
                                <a:close/>
                                <a:moveTo>
                                  <a:pt x="483" y="63"/>
                                </a:moveTo>
                                <a:lnTo>
                                  <a:pt x="562" y="73"/>
                                </a:lnTo>
                                <a:lnTo>
                                  <a:pt x="565" y="96"/>
                                </a:lnTo>
                                <a:lnTo>
                                  <a:pt x="486" y="96"/>
                                </a:lnTo>
                                <a:lnTo>
                                  <a:pt x="483" y="63"/>
                                </a:lnTo>
                                <a:close/>
                                <a:moveTo>
                                  <a:pt x="322" y="43"/>
                                </a:moveTo>
                                <a:lnTo>
                                  <a:pt x="385" y="51"/>
                                </a:lnTo>
                                <a:lnTo>
                                  <a:pt x="386" y="52"/>
                                </a:lnTo>
                                <a:lnTo>
                                  <a:pt x="402" y="53"/>
                                </a:lnTo>
                                <a:lnTo>
                                  <a:pt x="406" y="96"/>
                                </a:lnTo>
                                <a:lnTo>
                                  <a:pt x="328" y="96"/>
                                </a:lnTo>
                                <a:lnTo>
                                  <a:pt x="322" y="43"/>
                                </a:lnTo>
                                <a:close/>
                                <a:moveTo>
                                  <a:pt x="162" y="21"/>
                                </a:moveTo>
                                <a:lnTo>
                                  <a:pt x="199" y="27"/>
                                </a:lnTo>
                                <a:lnTo>
                                  <a:pt x="199" y="28"/>
                                </a:lnTo>
                                <a:lnTo>
                                  <a:pt x="241" y="33"/>
                                </a:lnTo>
                                <a:lnTo>
                                  <a:pt x="249" y="96"/>
                                </a:lnTo>
                                <a:lnTo>
                                  <a:pt x="170" y="96"/>
                                </a:lnTo>
                                <a:lnTo>
                                  <a:pt x="162" y="2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1" y="1"/>
                                </a:lnTo>
                                <a:lnTo>
                                  <a:pt x="12" y="4"/>
                                </a:lnTo>
                                <a:lnTo>
                                  <a:pt x="81" y="12"/>
                                </a:lnTo>
                                <a:lnTo>
                                  <a:pt x="90" y="96"/>
                                </a:lnTo>
                                <a:lnTo>
                                  <a:pt x="11" y="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3786" y="267"/>
                            <a:ext cx="12" cy="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" h="8" extrusionOk="0">
                                <a:moveTo>
                                  <a:pt x="1" y="0"/>
                                </a:moveTo>
                                <a:lnTo>
                                  <a:pt x="12" y="8"/>
                                </a:lnTo>
                                <a:lnTo>
                                  <a:pt x="0" y="8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3483" y="0"/>
                            <a:ext cx="871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" h="275" extrusionOk="0">
                                <a:moveTo>
                                  <a:pt x="871" y="157"/>
                                </a:moveTo>
                                <a:lnTo>
                                  <a:pt x="871" y="159"/>
                                </a:lnTo>
                                <a:lnTo>
                                  <a:pt x="841" y="275"/>
                                </a:lnTo>
                                <a:lnTo>
                                  <a:pt x="719" y="275"/>
                                </a:lnTo>
                                <a:lnTo>
                                  <a:pt x="871" y="157"/>
                                </a:lnTo>
                                <a:close/>
                                <a:moveTo>
                                  <a:pt x="816" y="0"/>
                                </a:moveTo>
                                <a:lnTo>
                                  <a:pt x="871" y="0"/>
                                </a:lnTo>
                                <a:lnTo>
                                  <a:pt x="871" y="57"/>
                                </a:lnTo>
                                <a:lnTo>
                                  <a:pt x="590" y="275"/>
                                </a:lnTo>
                                <a:lnTo>
                                  <a:pt x="460" y="275"/>
                                </a:lnTo>
                                <a:lnTo>
                                  <a:pt x="816" y="0"/>
                                </a:lnTo>
                                <a:close/>
                                <a:moveTo>
                                  <a:pt x="557" y="0"/>
                                </a:moveTo>
                                <a:lnTo>
                                  <a:pt x="686" y="0"/>
                                </a:lnTo>
                                <a:lnTo>
                                  <a:pt x="331" y="275"/>
                                </a:lnTo>
                                <a:lnTo>
                                  <a:pt x="318" y="275"/>
                                </a:lnTo>
                                <a:lnTo>
                                  <a:pt x="259" y="230"/>
                                </a:lnTo>
                                <a:lnTo>
                                  <a:pt x="557" y="0"/>
                                </a:lnTo>
                                <a:close/>
                                <a:moveTo>
                                  <a:pt x="298" y="0"/>
                                </a:moveTo>
                                <a:lnTo>
                                  <a:pt x="427" y="0"/>
                                </a:lnTo>
                                <a:lnTo>
                                  <a:pt x="195" y="180"/>
                                </a:lnTo>
                                <a:lnTo>
                                  <a:pt x="130" y="129"/>
                                </a:lnTo>
                                <a:lnTo>
                                  <a:pt x="298" y="0"/>
                                </a:lnTo>
                                <a:close/>
                                <a:moveTo>
                                  <a:pt x="39" y="0"/>
                                </a:moveTo>
                                <a:lnTo>
                                  <a:pt x="168" y="0"/>
                                </a:lnTo>
                                <a:lnTo>
                                  <a:pt x="65" y="80"/>
                                </a:lnTo>
                                <a:lnTo>
                                  <a:pt x="0" y="29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750" y="0"/>
                            <a:ext cx="827" cy="1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" h="111" extrusionOk="0">
                                <a:moveTo>
                                  <a:pt x="0" y="0"/>
                                </a:moveTo>
                                <a:lnTo>
                                  <a:pt x="597" y="0"/>
                                </a:lnTo>
                                <a:lnTo>
                                  <a:pt x="786" y="25"/>
                                </a:lnTo>
                                <a:lnTo>
                                  <a:pt x="825" y="107"/>
                                </a:lnTo>
                                <a:lnTo>
                                  <a:pt x="827" y="111"/>
                                </a:lnTo>
                                <a:lnTo>
                                  <a:pt x="735" y="99"/>
                                </a:lnTo>
                                <a:lnTo>
                                  <a:pt x="644" y="87"/>
                                </a:lnTo>
                                <a:lnTo>
                                  <a:pt x="552" y="75"/>
                                </a:lnTo>
                                <a:lnTo>
                                  <a:pt x="460" y="61"/>
                                </a:lnTo>
                                <a:lnTo>
                                  <a:pt x="369" y="49"/>
                                </a:lnTo>
                                <a:lnTo>
                                  <a:pt x="277" y="37"/>
                                </a:lnTo>
                                <a:lnTo>
                                  <a:pt x="185" y="25"/>
                                </a:lnTo>
                                <a:lnTo>
                                  <a:pt x="94" y="12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2524" y="0"/>
                            <a:ext cx="1261" cy="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1" h="266" extrusionOk="0">
                                <a:moveTo>
                                  <a:pt x="1131" y="164"/>
                                </a:moveTo>
                                <a:lnTo>
                                  <a:pt x="1261" y="266"/>
                                </a:lnTo>
                                <a:lnTo>
                                  <a:pt x="1261" y="266"/>
                                </a:lnTo>
                                <a:lnTo>
                                  <a:pt x="1245" y="263"/>
                                </a:lnTo>
                                <a:lnTo>
                                  <a:pt x="1175" y="254"/>
                                </a:lnTo>
                                <a:lnTo>
                                  <a:pt x="1131" y="164"/>
                                </a:lnTo>
                                <a:close/>
                                <a:moveTo>
                                  <a:pt x="876" y="0"/>
                                </a:moveTo>
                                <a:lnTo>
                                  <a:pt x="920" y="0"/>
                                </a:lnTo>
                                <a:lnTo>
                                  <a:pt x="990" y="54"/>
                                </a:lnTo>
                                <a:lnTo>
                                  <a:pt x="1081" y="243"/>
                                </a:lnTo>
                                <a:lnTo>
                                  <a:pt x="1004" y="232"/>
                                </a:lnTo>
                                <a:lnTo>
                                  <a:pt x="988" y="231"/>
                                </a:lnTo>
                                <a:lnTo>
                                  <a:pt x="987" y="230"/>
                                </a:lnTo>
                                <a:lnTo>
                                  <a:pt x="876" y="0"/>
                                </a:lnTo>
                                <a:close/>
                                <a:moveTo>
                                  <a:pt x="700" y="0"/>
                                </a:moveTo>
                                <a:lnTo>
                                  <a:pt x="789" y="0"/>
                                </a:lnTo>
                                <a:lnTo>
                                  <a:pt x="895" y="219"/>
                                </a:lnTo>
                                <a:lnTo>
                                  <a:pt x="843" y="212"/>
                                </a:lnTo>
                                <a:lnTo>
                                  <a:pt x="801" y="207"/>
                                </a:lnTo>
                                <a:lnTo>
                                  <a:pt x="801" y="206"/>
                                </a:lnTo>
                                <a:lnTo>
                                  <a:pt x="700" y="0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613" y="0"/>
                                </a:lnTo>
                                <a:lnTo>
                                  <a:pt x="708" y="195"/>
                                </a:lnTo>
                                <a:lnTo>
                                  <a:pt x="683" y="191"/>
                                </a:lnTo>
                                <a:lnTo>
                                  <a:pt x="614" y="183"/>
                                </a:lnTo>
                                <a:lnTo>
                                  <a:pt x="613" y="180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350" y="0"/>
                                </a:moveTo>
                                <a:lnTo>
                                  <a:pt x="437" y="0"/>
                                </a:lnTo>
                                <a:lnTo>
                                  <a:pt x="519" y="168"/>
                                </a:lnTo>
                                <a:lnTo>
                                  <a:pt x="520" y="171"/>
                                </a:lnTo>
                                <a:lnTo>
                                  <a:pt x="509" y="169"/>
                                </a:lnTo>
                                <a:lnTo>
                                  <a:pt x="427" y="159"/>
                                </a:lnTo>
                                <a:lnTo>
                                  <a:pt x="350" y="0"/>
                                </a:lnTo>
                                <a:close/>
                                <a:moveTo>
                                  <a:pt x="174" y="0"/>
                                </a:moveTo>
                                <a:lnTo>
                                  <a:pt x="263" y="0"/>
                                </a:lnTo>
                                <a:lnTo>
                                  <a:pt x="333" y="144"/>
                                </a:lnTo>
                                <a:lnTo>
                                  <a:pt x="334" y="147"/>
                                </a:lnTo>
                                <a:lnTo>
                                  <a:pt x="326" y="145"/>
                                </a:lnTo>
                                <a:lnTo>
                                  <a:pt x="240" y="135"/>
                                </a:lnTo>
                                <a:lnTo>
                                  <a:pt x="174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7" y="0"/>
                                </a:lnTo>
                                <a:lnTo>
                                  <a:pt x="145" y="119"/>
                                </a:lnTo>
                                <a:lnTo>
                                  <a:pt x="146" y="123"/>
                                </a:lnTo>
                                <a:lnTo>
                                  <a:pt x="144" y="123"/>
                                </a:lnTo>
                                <a:lnTo>
                                  <a:pt x="54" y="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388" y="0"/>
                            <a:ext cx="793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" h="275" extrusionOk="0">
                                <a:moveTo>
                                  <a:pt x="761" y="193"/>
                                </a:moveTo>
                                <a:lnTo>
                                  <a:pt x="793" y="267"/>
                                </a:lnTo>
                                <a:lnTo>
                                  <a:pt x="793" y="267"/>
                                </a:lnTo>
                                <a:lnTo>
                                  <a:pt x="779" y="275"/>
                                </a:lnTo>
                                <a:lnTo>
                                  <a:pt x="624" y="275"/>
                                </a:lnTo>
                                <a:lnTo>
                                  <a:pt x="761" y="193"/>
                                </a:lnTo>
                                <a:lnTo>
                                  <a:pt x="761" y="193"/>
                                </a:lnTo>
                                <a:close/>
                                <a:moveTo>
                                  <a:pt x="696" y="48"/>
                                </a:moveTo>
                                <a:lnTo>
                                  <a:pt x="729" y="121"/>
                                </a:lnTo>
                                <a:lnTo>
                                  <a:pt x="728" y="121"/>
                                </a:lnTo>
                                <a:lnTo>
                                  <a:pt x="468" y="275"/>
                                </a:lnTo>
                                <a:lnTo>
                                  <a:pt x="312" y="275"/>
                                </a:lnTo>
                                <a:lnTo>
                                  <a:pt x="696" y="48"/>
                                </a:lnTo>
                                <a:lnTo>
                                  <a:pt x="696" y="48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622" y="0"/>
                                </a:lnTo>
                                <a:lnTo>
                                  <a:pt x="156" y="275"/>
                                </a:lnTo>
                                <a:lnTo>
                                  <a:pt x="0" y="275"/>
                                </a:lnTo>
                                <a:lnTo>
                                  <a:pt x="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3695A92" id="Group 70" o:spid="_x0000_s1039" alt="Title: Footer graphic design with grey rectangles in various angles" style="position:absolute;left:0;text-align:left;margin-left:6pt;margin-top:746pt;width:536.4pt;height:30.3pt;z-index:251657216" coordorigin="19398,35875" coordsize="68122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">
              <v:group id="Group 5" o:spid="_x0000_s1040" style="position:absolute;left:19398;top:35875;width:68123;height:3849" coordsize="435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Shape 3" o:spid="_x0000_s1041" style="position:absolute;width:4350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3695A9B" w14:textId="77777777" w:rsidR="006B4139" w:rsidRDefault="006B4139">
                        <w:pPr>
                          <w:spacing w:after="0" w:line="240" w:lineRule="auto"/>
                          <w:jc w:val="left"/>
                        </w:pPr>
                      </w:p>
                    </w:txbxContent>
                  </v:textbox>
                </v:rect>
                <v:shape id="Shape 25" o:spid="_x0000_s1042" style="position:absolute;width:852;height:275;visibility:visible;mso-wrap-style:square;v-text-anchor:middle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" path="m784,r68,l784,40,784,xm627,r78,l705,85r-78,47l627,xm468,r80,l548,179r-80,47l468,xm311,r79,l390,271r-5,4l311,275,311,xm154,r79,l233,275r-79,l154,xm,l76,r,275l,275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26" o:spid="_x0000_s1043" style="position:absolute;left:1063;width:2061;height:275;visibility:visible;mso-wrap-style:square;v-text-anchor:middle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27" o:spid="_x0000_s1044" style="position:absolute;left:3059;top:183;width:75;height:92;visibility:visible;mso-wrap-style:square;v-text-anchor:middle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" path="m65,l75,92,,92,65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28" o:spid="_x0000_s1045" style="position:absolute;left:3126;top:179;width:659;height:96;visibility:visible;mso-wrap-style:square;v-text-anchor:middle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29" o:spid="_x0000_s1046" style="position:absolute;left:3786;top:267;width:12;height:8;visibility:visible;mso-wrap-style:square;v-text-anchor:middle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" path="m1,l12,8,,8,1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30" o:spid="_x0000_s1047" style="position:absolute;left:3483;width:871;height:275;visibility:visible;mso-wrap-style:square;v-text-anchor:middle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31" o:spid="_x0000_s1048" style="position:absolute;left:1750;width:827;height:111;visibility:visible;mso-wrap-style:square;v-text-anchor:middle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" path="m,l597,,786,25r39,82l827,111,735,99,644,87,552,75,460,61,369,49,277,37,185,25,94,12,3,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32" o:spid="_x0000_s1049" style="position:absolute;left:2524;width:1261;height:266;visibility:visible;mso-wrap-style:square;v-text-anchor:middle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33" o:spid="_x0000_s1050" style="position:absolute;left:388;width:793;height:275;visibility:visible;mso-wrap-style:square;v-text-anchor:middle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" path="m761,193r32,74l793,267r-14,8l624,275,761,193r,xm696,48r33,73l728,121,468,275r-156,l696,48r,xm466,l622,,156,275,,275,466,xe" fillcolor="#d8d8d8" strokecolor="#d8d8d8">
                  <v:stroke startarrowwidth="narrow" startarrowlength="short" endarrowwidth="narrow" endarrowlength="short"/>
                  <v:path arrowok="t" o:extrusionok="f"/>
                </v:shape>
              </v:group>
            </v:group>
          </w:pict>
        </mc:Fallback>
      </mc:AlternateContent>
    </w:r>
  </w:p>
  <w:p w14:paraId="23695A8B" w14:textId="77777777" w:rsidR="006B4139" w:rsidRDefault="006B4139"/>
  <w:p w14:paraId="23695A8C" w14:textId="77777777" w:rsidR="006B4139" w:rsidRDefault="006B4139"/>
  <w:p w14:paraId="23695A8D" w14:textId="77777777" w:rsidR="006B4139" w:rsidRDefault="006B41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5A8F" w14:textId="77777777" w:rsidR="006B4139" w:rsidRDefault="006316F0">
    <w:pPr>
      <w:spacing w:after="0" w:line="240" w:lineRule="auto"/>
      <w:ind w:right="-331"/>
      <w:jc w:val="right"/>
      <w:rPr>
        <w:rFonts w:ascii="Calibri" w:eastAsia="Calibri" w:hAnsi="Calibri" w:cs="Calibri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695A96" wp14:editId="23695A97">
              <wp:simplePos x="0" y="0"/>
              <wp:positionH relativeFrom="column">
                <wp:posOffset>0</wp:posOffset>
              </wp:positionH>
              <wp:positionV relativeFrom="paragraph">
                <wp:posOffset>9512300</wp:posOffset>
              </wp:positionV>
              <wp:extent cx="6812280" cy="438785"/>
              <wp:effectExtent l="0" t="0" r="0" b="0"/>
              <wp:wrapNone/>
              <wp:docPr id="68" name="Group 68" title="Footer graphic design with grey rectangles in various 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2280" cy="438785"/>
                        <a:chOff x="1939860" y="3560608"/>
                        <a:chExt cx="6812280" cy="438785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1939860" y="3560608"/>
                          <a:ext cx="6812280" cy="438785"/>
                          <a:chOff x="0" y="0"/>
                          <a:chExt cx="4354" cy="275"/>
                        </a:xfrm>
                      </wpg:grpSpPr>
                      <wps:wsp>
                        <wps:cNvPr id="8" name="Shape 3"/>
                        <wps:cNvSpPr/>
                        <wps:spPr>
                          <a:xfrm>
                            <a:off x="0" y="0"/>
                            <a:ext cx="4350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695A99" w14:textId="77777777" w:rsidR="006B4139" w:rsidRDefault="006B4139"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Shape 4"/>
                        <wps:cNvSpPr/>
                        <wps:spPr>
                          <a:xfrm>
                            <a:off x="0" y="0"/>
                            <a:ext cx="852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" h="275" extrusionOk="0">
                                <a:moveTo>
                                  <a:pt x="784" y="0"/>
                                </a:moveTo>
                                <a:lnTo>
                                  <a:pt x="852" y="0"/>
                                </a:lnTo>
                                <a:lnTo>
                                  <a:pt x="784" y="40"/>
                                </a:lnTo>
                                <a:lnTo>
                                  <a:pt x="784" y="0"/>
                                </a:lnTo>
                                <a:close/>
                                <a:moveTo>
                                  <a:pt x="627" y="0"/>
                                </a:moveTo>
                                <a:lnTo>
                                  <a:pt x="705" y="0"/>
                                </a:lnTo>
                                <a:lnTo>
                                  <a:pt x="705" y="85"/>
                                </a:lnTo>
                                <a:lnTo>
                                  <a:pt x="627" y="132"/>
                                </a:lnTo>
                                <a:lnTo>
                                  <a:pt x="627" y="0"/>
                                </a:lnTo>
                                <a:close/>
                                <a:moveTo>
                                  <a:pt x="468" y="0"/>
                                </a:moveTo>
                                <a:lnTo>
                                  <a:pt x="548" y="0"/>
                                </a:lnTo>
                                <a:lnTo>
                                  <a:pt x="548" y="179"/>
                                </a:lnTo>
                                <a:lnTo>
                                  <a:pt x="468" y="226"/>
                                </a:lnTo>
                                <a:lnTo>
                                  <a:pt x="468" y="0"/>
                                </a:lnTo>
                                <a:close/>
                                <a:moveTo>
                                  <a:pt x="311" y="0"/>
                                </a:moveTo>
                                <a:lnTo>
                                  <a:pt x="390" y="0"/>
                                </a:lnTo>
                                <a:lnTo>
                                  <a:pt x="390" y="271"/>
                                </a:lnTo>
                                <a:lnTo>
                                  <a:pt x="385" y="275"/>
                                </a:lnTo>
                                <a:lnTo>
                                  <a:pt x="311" y="275"/>
                                </a:lnTo>
                                <a:lnTo>
                                  <a:pt x="311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233" y="0"/>
                                </a:lnTo>
                                <a:lnTo>
                                  <a:pt x="233" y="275"/>
                                </a:lnTo>
                                <a:lnTo>
                                  <a:pt x="154" y="275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6" y="0"/>
                                </a:lnTo>
                                <a:lnTo>
                                  <a:pt x="76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hape 5"/>
                        <wps:cNvSpPr/>
                        <wps:spPr>
                          <a:xfrm>
                            <a:off x="1063" y="0"/>
                            <a:ext cx="2061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1" h="275" extrusionOk="0">
                                <a:moveTo>
                                  <a:pt x="1980" y="168"/>
                                </a:moveTo>
                                <a:lnTo>
                                  <a:pt x="2061" y="179"/>
                                </a:lnTo>
                                <a:lnTo>
                                  <a:pt x="2008" y="254"/>
                                </a:lnTo>
                                <a:lnTo>
                                  <a:pt x="1970" y="169"/>
                                </a:lnTo>
                                <a:lnTo>
                                  <a:pt x="1981" y="171"/>
                                </a:lnTo>
                                <a:lnTo>
                                  <a:pt x="1980" y="168"/>
                                </a:lnTo>
                                <a:close/>
                                <a:moveTo>
                                  <a:pt x="1794" y="144"/>
                                </a:moveTo>
                                <a:lnTo>
                                  <a:pt x="1877" y="155"/>
                                </a:lnTo>
                                <a:lnTo>
                                  <a:pt x="1931" y="275"/>
                                </a:lnTo>
                                <a:lnTo>
                                  <a:pt x="1844" y="275"/>
                                </a:lnTo>
                                <a:lnTo>
                                  <a:pt x="1787" y="145"/>
                                </a:lnTo>
                                <a:lnTo>
                                  <a:pt x="1795" y="147"/>
                                </a:lnTo>
                                <a:lnTo>
                                  <a:pt x="1794" y="144"/>
                                </a:lnTo>
                                <a:close/>
                                <a:moveTo>
                                  <a:pt x="1606" y="119"/>
                                </a:moveTo>
                                <a:lnTo>
                                  <a:pt x="1695" y="131"/>
                                </a:lnTo>
                                <a:lnTo>
                                  <a:pt x="1758" y="275"/>
                                </a:lnTo>
                                <a:lnTo>
                                  <a:pt x="1672" y="275"/>
                                </a:lnTo>
                                <a:lnTo>
                                  <a:pt x="1605" y="123"/>
                                </a:lnTo>
                                <a:lnTo>
                                  <a:pt x="1607" y="123"/>
                                </a:lnTo>
                                <a:lnTo>
                                  <a:pt x="1606" y="119"/>
                                </a:lnTo>
                                <a:close/>
                                <a:moveTo>
                                  <a:pt x="1422" y="99"/>
                                </a:moveTo>
                                <a:lnTo>
                                  <a:pt x="1514" y="111"/>
                                </a:lnTo>
                                <a:lnTo>
                                  <a:pt x="1512" y="107"/>
                                </a:lnTo>
                                <a:lnTo>
                                  <a:pt x="1512" y="107"/>
                                </a:lnTo>
                                <a:lnTo>
                                  <a:pt x="1586" y="275"/>
                                </a:lnTo>
                                <a:lnTo>
                                  <a:pt x="1500" y="275"/>
                                </a:lnTo>
                                <a:lnTo>
                                  <a:pt x="1422" y="99"/>
                                </a:lnTo>
                                <a:close/>
                                <a:moveTo>
                                  <a:pt x="1239" y="75"/>
                                </a:moveTo>
                                <a:lnTo>
                                  <a:pt x="1331" y="87"/>
                                </a:lnTo>
                                <a:lnTo>
                                  <a:pt x="1413" y="275"/>
                                </a:lnTo>
                                <a:lnTo>
                                  <a:pt x="1327" y="275"/>
                                </a:lnTo>
                                <a:lnTo>
                                  <a:pt x="1239" y="75"/>
                                </a:lnTo>
                                <a:close/>
                                <a:moveTo>
                                  <a:pt x="1056" y="49"/>
                                </a:moveTo>
                                <a:lnTo>
                                  <a:pt x="1147" y="61"/>
                                </a:lnTo>
                                <a:lnTo>
                                  <a:pt x="1241" y="275"/>
                                </a:lnTo>
                                <a:lnTo>
                                  <a:pt x="1155" y="275"/>
                                </a:lnTo>
                                <a:lnTo>
                                  <a:pt x="1056" y="49"/>
                                </a:lnTo>
                                <a:close/>
                                <a:moveTo>
                                  <a:pt x="872" y="25"/>
                                </a:moveTo>
                                <a:lnTo>
                                  <a:pt x="964" y="37"/>
                                </a:lnTo>
                                <a:lnTo>
                                  <a:pt x="1069" y="275"/>
                                </a:lnTo>
                                <a:lnTo>
                                  <a:pt x="983" y="275"/>
                                </a:lnTo>
                                <a:lnTo>
                                  <a:pt x="872" y="25"/>
                                </a:lnTo>
                                <a:close/>
                                <a:moveTo>
                                  <a:pt x="690" y="0"/>
                                </a:moveTo>
                                <a:lnTo>
                                  <a:pt x="781" y="12"/>
                                </a:lnTo>
                                <a:lnTo>
                                  <a:pt x="896" y="275"/>
                                </a:lnTo>
                                <a:lnTo>
                                  <a:pt x="810" y="275"/>
                                </a:lnTo>
                                <a:lnTo>
                                  <a:pt x="690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603" y="0"/>
                                </a:lnTo>
                                <a:lnTo>
                                  <a:pt x="724" y="275"/>
                                </a:lnTo>
                                <a:lnTo>
                                  <a:pt x="639" y="275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431" y="0"/>
                                </a:lnTo>
                                <a:lnTo>
                                  <a:pt x="553" y="275"/>
                                </a:lnTo>
                                <a:lnTo>
                                  <a:pt x="467" y="27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259" y="0"/>
                                </a:lnTo>
                                <a:lnTo>
                                  <a:pt x="379" y="275"/>
                                </a:lnTo>
                                <a:lnTo>
                                  <a:pt x="294" y="275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  <a:lnTo>
                                  <a:pt x="208" y="275"/>
                                </a:lnTo>
                                <a:lnTo>
                                  <a:pt x="122" y="275"/>
                                </a:lnTo>
                                <a:lnTo>
                                  <a:pt x="118" y="267"/>
                                </a:lnTo>
                                <a:lnTo>
                                  <a:pt x="118" y="267"/>
                                </a:lnTo>
                                <a:lnTo>
                                  <a:pt x="86" y="193"/>
                                </a:lnTo>
                                <a:lnTo>
                                  <a:pt x="86" y="193"/>
                                </a:lnTo>
                                <a:lnTo>
                                  <a:pt x="53" y="121"/>
                                </a:lnTo>
                                <a:lnTo>
                                  <a:pt x="54" y="121"/>
                                </a:lnTo>
                                <a:lnTo>
                                  <a:pt x="21" y="48"/>
                                </a:lnTo>
                                <a:lnTo>
                                  <a:pt x="21" y="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Shape 6"/>
                        <wps:cNvSpPr/>
                        <wps:spPr>
                          <a:xfrm>
                            <a:off x="3059" y="183"/>
                            <a:ext cx="75" cy="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" h="92" extrusionOk="0">
                                <a:moveTo>
                                  <a:pt x="65" y="0"/>
                                </a:moveTo>
                                <a:lnTo>
                                  <a:pt x="75" y="92"/>
                                </a:lnTo>
                                <a:lnTo>
                                  <a:pt x="0" y="9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hape 7"/>
                        <wps:cNvSpPr/>
                        <wps:spPr>
                          <a:xfrm>
                            <a:off x="3126" y="179"/>
                            <a:ext cx="65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" h="96" extrusionOk="0">
                                <a:moveTo>
                                  <a:pt x="643" y="84"/>
                                </a:moveTo>
                                <a:lnTo>
                                  <a:pt x="659" y="87"/>
                                </a:lnTo>
                                <a:lnTo>
                                  <a:pt x="659" y="87"/>
                                </a:lnTo>
                                <a:lnTo>
                                  <a:pt x="657" y="96"/>
                                </a:lnTo>
                                <a:lnTo>
                                  <a:pt x="644" y="96"/>
                                </a:lnTo>
                                <a:lnTo>
                                  <a:pt x="643" y="84"/>
                                </a:lnTo>
                                <a:close/>
                                <a:moveTo>
                                  <a:pt x="483" y="63"/>
                                </a:moveTo>
                                <a:lnTo>
                                  <a:pt x="562" y="73"/>
                                </a:lnTo>
                                <a:lnTo>
                                  <a:pt x="565" y="96"/>
                                </a:lnTo>
                                <a:lnTo>
                                  <a:pt x="486" y="96"/>
                                </a:lnTo>
                                <a:lnTo>
                                  <a:pt x="483" y="63"/>
                                </a:lnTo>
                                <a:close/>
                                <a:moveTo>
                                  <a:pt x="322" y="43"/>
                                </a:moveTo>
                                <a:lnTo>
                                  <a:pt x="385" y="51"/>
                                </a:lnTo>
                                <a:lnTo>
                                  <a:pt x="386" y="52"/>
                                </a:lnTo>
                                <a:lnTo>
                                  <a:pt x="402" y="53"/>
                                </a:lnTo>
                                <a:lnTo>
                                  <a:pt x="406" y="96"/>
                                </a:lnTo>
                                <a:lnTo>
                                  <a:pt x="328" y="96"/>
                                </a:lnTo>
                                <a:lnTo>
                                  <a:pt x="322" y="43"/>
                                </a:lnTo>
                                <a:close/>
                                <a:moveTo>
                                  <a:pt x="162" y="21"/>
                                </a:moveTo>
                                <a:lnTo>
                                  <a:pt x="199" y="27"/>
                                </a:lnTo>
                                <a:lnTo>
                                  <a:pt x="199" y="28"/>
                                </a:lnTo>
                                <a:lnTo>
                                  <a:pt x="241" y="33"/>
                                </a:lnTo>
                                <a:lnTo>
                                  <a:pt x="249" y="96"/>
                                </a:lnTo>
                                <a:lnTo>
                                  <a:pt x="170" y="96"/>
                                </a:lnTo>
                                <a:lnTo>
                                  <a:pt x="162" y="2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1" y="1"/>
                                </a:lnTo>
                                <a:lnTo>
                                  <a:pt x="12" y="4"/>
                                </a:lnTo>
                                <a:lnTo>
                                  <a:pt x="81" y="12"/>
                                </a:lnTo>
                                <a:lnTo>
                                  <a:pt x="90" y="96"/>
                                </a:lnTo>
                                <a:lnTo>
                                  <a:pt x="11" y="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Shape 8"/>
                        <wps:cNvSpPr/>
                        <wps:spPr>
                          <a:xfrm>
                            <a:off x="3786" y="267"/>
                            <a:ext cx="12" cy="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" h="8" extrusionOk="0">
                                <a:moveTo>
                                  <a:pt x="1" y="0"/>
                                </a:moveTo>
                                <a:lnTo>
                                  <a:pt x="12" y="8"/>
                                </a:lnTo>
                                <a:lnTo>
                                  <a:pt x="0" y="8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Shape 9"/>
                        <wps:cNvSpPr/>
                        <wps:spPr>
                          <a:xfrm>
                            <a:off x="3483" y="0"/>
                            <a:ext cx="871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" h="275" extrusionOk="0">
                                <a:moveTo>
                                  <a:pt x="871" y="157"/>
                                </a:moveTo>
                                <a:lnTo>
                                  <a:pt x="871" y="159"/>
                                </a:lnTo>
                                <a:lnTo>
                                  <a:pt x="841" y="275"/>
                                </a:lnTo>
                                <a:lnTo>
                                  <a:pt x="719" y="275"/>
                                </a:lnTo>
                                <a:lnTo>
                                  <a:pt x="871" y="157"/>
                                </a:lnTo>
                                <a:close/>
                                <a:moveTo>
                                  <a:pt x="816" y="0"/>
                                </a:moveTo>
                                <a:lnTo>
                                  <a:pt x="871" y="0"/>
                                </a:lnTo>
                                <a:lnTo>
                                  <a:pt x="871" y="57"/>
                                </a:lnTo>
                                <a:lnTo>
                                  <a:pt x="590" y="275"/>
                                </a:lnTo>
                                <a:lnTo>
                                  <a:pt x="460" y="275"/>
                                </a:lnTo>
                                <a:lnTo>
                                  <a:pt x="816" y="0"/>
                                </a:lnTo>
                                <a:close/>
                                <a:moveTo>
                                  <a:pt x="557" y="0"/>
                                </a:moveTo>
                                <a:lnTo>
                                  <a:pt x="686" y="0"/>
                                </a:lnTo>
                                <a:lnTo>
                                  <a:pt x="331" y="275"/>
                                </a:lnTo>
                                <a:lnTo>
                                  <a:pt x="318" y="275"/>
                                </a:lnTo>
                                <a:lnTo>
                                  <a:pt x="259" y="230"/>
                                </a:lnTo>
                                <a:lnTo>
                                  <a:pt x="557" y="0"/>
                                </a:lnTo>
                                <a:close/>
                                <a:moveTo>
                                  <a:pt x="298" y="0"/>
                                </a:moveTo>
                                <a:lnTo>
                                  <a:pt x="427" y="0"/>
                                </a:lnTo>
                                <a:lnTo>
                                  <a:pt x="195" y="180"/>
                                </a:lnTo>
                                <a:lnTo>
                                  <a:pt x="130" y="129"/>
                                </a:lnTo>
                                <a:lnTo>
                                  <a:pt x="298" y="0"/>
                                </a:lnTo>
                                <a:close/>
                                <a:moveTo>
                                  <a:pt x="39" y="0"/>
                                </a:moveTo>
                                <a:lnTo>
                                  <a:pt x="168" y="0"/>
                                </a:lnTo>
                                <a:lnTo>
                                  <a:pt x="65" y="80"/>
                                </a:lnTo>
                                <a:lnTo>
                                  <a:pt x="0" y="29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Shape 10"/>
                        <wps:cNvSpPr/>
                        <wps:spPr>
                          <a:xfrm>
                            <a:off x="1750" y="0"/>
                            <a:ext cx="827" cy="1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" h="111" extrusionOk="0">
                                <a:moveTo>
                                  <a:pt x="0" y="0"/>
                                </a:moveTo>
                                <a:lnTo>
                                  <a:pt x="597" y="0"/>
                                </a:lnTo>
                                <a:lnTo>
                                  <a:pt x="786" y="25"/>
                                </a:lnTo>
                                <a:lnTo>
                                  <a:pt x="825" y="107"/>
                                </a:lnTo>
                                <a:lnTo>
                                  <a:pt x="827" y="111"/>
                                </a:lnTo>
                                <a:lnTo>
                                  <a:pt x="735" y="99"/>
                                </a:lnTo>
                                <a:lnTo>
                                  <a:pt x="644" y="87"/>
                                </a:lnTo>
                                <a:lnTo>
                                  <a:pt x="552" y="75"/>
                                </a:lnTo>
                                <a:lnTo>
                                  <a:pt x="460" y="61"/>
                                </a:lnTo>
                                <a:lnTo>
                                  <a:pt x="369" y="49"/>
                                </a:lnTo>
                                <a:lnTo>
                                  <a:pt x="277" y="37"/>
                                </a:lnTo>
                                <a:lnTo>
                                  <a:pt x="185" y="25"/>
                                </a:lnTo>
                                <a:lnTo>
                                  <a:pt x="94" y="12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Shape 11"/>
                        <wps:cNvSpPr/>
                        <wps:spPr>
                          <a:xfrm>
                            <a:off x="2524" y="0"/>
                            <a:ext cx="1261" cy="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1" h="266" extrusionOk="0">
                                <a:moveTo>
                                  <a:pt x="1131" y="164"/>
                                </a:moveTo>
                                <a:lnTo>
                                  <a:pt x="1261" y="266"/>
                                </a:lnTo>
                                <a:lnTo>
                                  <a:pt x="1261" y="266"/>
                                </a:lnTo>
                                <a:lnTo>
                                  <a:pt x="1245" y="263"/>
                                </a:lnTo>
                                <a:lnTo>
                                  <a:pt x="1175" y="254"/>
                                </a:lnTo>
                                <a:lnTo>
                                  <a:pt x="1131" y="164"/>
                                </a:lnTo>
                                <a:close/>
                                <a:moveTo>
                                  <a:pt x="876" y="0"/>
                                </a:moveTo>
                                <a:lnTo>
                                  <a:pt x="920" y="0"/>
                                </a:lnTo>
                                <a:lnTo>
                                  <a:pt x="990" y="54"/>
                                </a:lnTo>
                                <a:lnTo>
                                  <a:pt x="1081" y="243"/>
                                </a:lnTo>
                                <a:lnTo>
                                  <a:pt x="1004" y="232"/>
                                </a:lnTo>
                                <a:lnTo>
                                  <a:pt x="988" y="231"/>
                                </a:lnTo>
                                <a:lnTo>
                                  <a:pt x="987" y="230"/>
                                </a:lnTo>
                                <a:lnTo>
                                  <a:pt x="876" y="0"/>
                                </a:lnTo>
                                <a:close/>
                                <a:moveTo>
                                  <a:pt x="700" y="0"/>
                                </a:moveTo>
                                <a:lnTo>
                                  <a:pt x="789" y="0"/>
                                </a:lnTo>
                                <a:lnTo>
                                  <a:pt x="895" y="219"/>
                                </a:lnTo>
                                <a:lnTo>
                                  <a:pt x="843" y="212"/>
                                </a:lnTo>
                                <a:lnTo>
                                  <a:pt x="801" y="207"/>
                                </a:lnTo>
                                <a:lnTo>
                                  <a:pt x="801" y="206"/>
                                </a:lnTo>
                                <a:lnTo>
                                  <a:pt x="700" y="0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613" y="0"/>
                                </a:lnTo>
                                <a:lnTo>
                                  <a:pt x="708" y="195"/>
                                </a:lnTo>
                                <a:lnTo>
                                  <a:pt x="683" y="191"/>
                                </a:lnTo>
                                <a:lnTo>
                                  <a:pt x="614" y="183"/>
                                </a:lnTo>
                                <a:lnTo>
                                  <a:pt x="613" y="180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350" y="0"/>
                                </a:moveTo>
                                <a:lnTo>
                                  <a:pt x="437" y="0"/>
                                </a:lnTo>
                                <a:lnTo>
                                  <a:pt x="519" y="168"/>
                                </a:lnTo>
                                <a:lnTo>
                                  <a:pt x="520" y="171"/>
                                </a:lnTo>
                                <a:lnTo>
                                  <a:pt x="509" y="169"/>
                                </a:lnTo>
                                <a:lnTo>
                                  <a:pt x="427" y="159"/>
                                </a:lnTo>
                                <a:lnTo>
                                  <a:pt x="350" y="0"/>
                                </a:lnTo>
                                <a:close/>
                                <a:moveTo>
                                  <a:pt x="174" y="0"/>
                                </a:moveTo>
                                <a:lnTo>
                                  <a:pt x="263" y="0"/>
                                </a:lnTo>
                                <a:lnTo>
                                  <a:pt x="333" y="144"/>
                                </a:lnTo>
                                <a:lnTo>
                                  <a:pt x="334" y="147"/>
                                </a:lnTo>
                                <a:lnTo>
                                  <a:pt x="326" y="145"/>
                                </a:lnTo>
                                <a:lnTo>
                                  <a:pt x="240" y="135"/>
                                </a:lnTo>
                                <a:lnTo>
                                  <a:pt x="174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7" y="0"/>
                                </a:lnTo>
                                <a:lnTo>
                                  <a:pt x="145" y="119"/>
                                </a:lnTo>
                                <a:lnTo>
                                  <a:pt x="146" y="123"/>
                                </a:lnTo>
                                <a:lnTo>
                                  <a:pt x="144" y="123"/>
                                </a:lnTo>
                                <a:lnTo>
                                  <a:pt x="54" y="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Shape 12"/>
                        <wps:cNvSpPr/>
                        <wps:spPr>
                          <a:xfrm>
                            <a:off x="388" y="0"/>
                            <a:ext cx="793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" h="275" extrusionOk="0">
                                <a:moveTo>
                                  <a:pt x="761" y="193"/>
                                </a:moveTo>
                                <a:lnTo>
                                  <a:pt x="793" y="267"/>
                                </a:lnTo>
                                <a:lnTo>
                                  <a:pt x="793" y="267"/>
                                </a:lnTo>
                                <a:lnTo>
                                  <a:pt x="779" y="275"/>
                                </a:lnTo>
                                <a:lnTo>
                                  <a:pt x="624" y="275"/>
                                </a:lnTo>
                                <a:lnTo>
                                  <a:pt x="761" y="193"/>
                                </a:lnTo>
                                <a:lnTo>
                                  <a:pt x="761" y="193"/>
                                </a:lnTo>
                                <a:close/>
                                <a:moveTo>
                                  <a:pt x="696" y="48"/>
                                </a:moveTo>
                                <a:lnTo>
                                  <a:pt x="729" y="121"/>
                                </a:lnTo>
                                <a:lnTo>
                                  <a:pt x="728" y="121"/>
                                </a:lnTo>
                                <a:lnTo>
                                  <a:pt x="468" y="275"/>
                                </a:lnTo>
                                <a:lnTo>
                                  <a:pt x="312" y="275"/>
                                </a:lnTo>
                                <a:lnTo>
                                  <a:pt x="696" y="48"/>
                                </a:lnTo>
                                <a:lnTo>
                                  <a:pt x="696" y="48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622" y="0"/>
                                </a:lnTo>
                                <a:lnTo>
                                  <a:pt x="156" y="275"/>
                                </a:lnTo>
                                <a:lnTo>
                                  <a:pt x="0" y="275"/>
                                </a:lnTo>
                                <a:lnTo>
                                  <a:pt x="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3695A96" id="Group 68" o:spid="_x0000_s1064" alt="Title: Footer graphic design with grey rectangles in various angles" style="position:absolute;left:0;text-align:left;margin-left:0;margin-top:749pt;width:536.4pt;height:34.55pt;z-index:251659264" coordorigin="19398,35606" coordsize="68122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">
              <v:group id="Group 7" o:spid="_x0000_s1065" style="position:absolute;left:19398;top:35606;width:68123;height:4387" coordsize="435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Shape 3" o:spid="_x0000_s1066" style="position:absolute;width:4350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<v:textbox inset="2.53958mm,2.53958mm,2.53958mm,2.53958mm">
                    <w:txbxContent>
                      <w:p w14:paraId="23695A99" w14:textId="77777777" w:rsidR="006B4139" w:rsidRDefault="006B4139">
                        <w:pPr>
                          <w:spacing w:after="0" w:line="240" w:lineRule="auto"/>
                          <w:jc w:val="left"/>
                        </w:pPr>
                      </w:p>
                    </w:txbxContent>
                  </v:textbox>
                </v:rect>
                <v:shape id="Shape 4" o:spid="_x0000_s1067" style="position:absolute;width:852;height:275;visibility:visible;mso-wrap-style:square;v-text-anchor:middle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" path="m784,r68,l784,40,784,xm627,r78,l705,85r-78,47l627,xm468,r80,l548,179r-80,47l468,xm311,r79,l390,271r-5,4l311,275,311,xm154,r79,l233,275r-79,l154,xm,l76,r,275l,275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5" o:spid="_x0000_s1068" style="position:absolute;left:1063;width:2061;height:275;visibility:visible;mso-wrap-style:square;v-text-anchor:middle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6" o:spid="_x0000_s1069" style="position:absolute;left:3059;top:183;width:75;height:92;visibility:visible;mso-wrap-style:square;v-text-anchor:middle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" path="m65,l75,92,,92,65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7" o:spid="_x0000_s1070" style="position:absolute;left:3126;top:179;width:659;height:96;visibility:visible;mso-wrap-style:square;v-text-anchor:middle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" path="m643,84r16,3l659,87r-2,9l644,96,643,84xm483,63r79,10l565,96r-79,l483,63xm322,43r63,8l386,52r16,1l406,96r-78,l322,43xm162,21r37,6l199,28r42,5l249,96r-79,l162,21xm,l11,1r1,3l81,12r9,84l11,96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8" o:spid="_x0000_s1071" style="position:absolute;left:3786;top:267;width:12;height:8;visibility:visible;mso-wrap-style:square;v-text-anchor:middle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" path="m1,l12,8,,8,1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9" o:spid="_x0000_s1072" style="position:absolute;left:3483;width:871;height:275;visibility:visible;mso-wrap-style:square;v-text-anchor:middle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" path="m871,157r,2l841,275r-122,l871,157xm816,r55,l871,57,590,275r-130,l816,xm557,l686,,331,275r-13,l259,230,557,xm298,l427,,195,180,130,129,298,xm39,l168,,65,80,,29,39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10" o:spid="_x0000_s1073" style="position:absolute;left:1750;width:827;height:111;visibility:visible;mso-wrap-style:square;v-text-anchor:middle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" path="m,l597,,786,25r39,82l827,111,735,99,644,87,552,75,460,61,369,49,277,37,185,25,94,12,3,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11" o:spid="_x0000_s1074" style="position:absolute;left:2524;width:1261;height:266;visibility:visible;mso-wrap-style:square;v-text-anchor:middle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12" o:spid="_x0000_s1075" style="position:absolute;left:388;width:793;height:275;visibility:visible;mso-wrap-style:square;v-text-anchor:middle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" path="m761,193r32,74l793,267r-14,8l624,275,761,193r,xm696,48r33,73l728,121,468,275r-156,l696,48r,xm466,l622,,156,275,,275,466,xe" fillcolor="#d8d8d8" strokecolor="#d8d8d8">
                  <v:stroke startarrowwidth="narrow" startarrowlength="short" endarrowwidth="narrow" endarrowlength="short"/>
                  <v:path arrowok="t" o:extrusionok="f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84F2C" w14:textId="77777777" w:rsidR="006316F0" w:rsidRDefault="006316F0">
      <w:pPr>
        <w:spacing w:after="0"/>
      </w:pPr>
      <w:r>
        <w:separator/>
      </w:r>
    </w:p>
  </w:footnote>
  <w:footnote w:type="continuationSeparator" w:id="0">
    <w:p w14:paraId="233BEBE6" w14:textId="77777777" w:rsidR="006316F0" w:rsidRDefault="006316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5A88" w14:textId="77777777" w:rsidR="006B4139" w:rsidRDefault="006316F0">
    <w:pPr>
      <w:spacing w:after="0" w:line="240" w:lineRule="auto"/>
      <w:jc w:val="both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23695A90" wp14:editId="23695A91">
              <wp:simplePos x="0" y="0"/>
              <wp:positionH relativeFrom="page">
                <wp:align>center</wp:align>
              </wp:positionH>
              <wp:positionV relativeFrom="page">
                <wp:posOffset>437515</wp:posOffset>
              </wp:positionV>
              <wp:extent cx="6812280" cy="438785"/>
              <wp:effectExtent l="0" t="0" r="0" b="0"/>
              <wp:wrapNone/>
              <wp:docPr id="71" name="Group 71" title="Header graphic design with grey rectangles in various 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2280" cy="438785"/>
                        <a:chOff x="1939860" y="3560544"/>
                        <a:chExt cx="6812280" cy="438912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939860" y="3560544"/>
                          <a:ext cx="6812280" cy="438912"/>
                          <a:chOff x="0" y="0"/>
                          <a:chExt cx="4329" cy="275"/>
                        </a:xfrm>
                      </wpg:grpSpPr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432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695A9A" w14:textId="77777777" w:rsidR="006B4139" w:rsidRDefault="006B4139"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1024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" h="275" extrusionOk="0">
                                <a:moveTo>
                                  <a:pt x="944" y="191"/>
                                </a:moveTo>
                                <a:lnTo>
                                  <a:pt x="1018" y="236"/>
                                </a:lnTo>
                                <a:lnTo>
                                  <a:pt x="1022" y="239"/>
                                </a:lnTo>
                                <a:lnTo>
                                  <a:pt x="1024" y="240"/>
                                </a:lnTo>
                                <a:lnTo>
                                  <a:pt x="963" y="275"/>
                                </a:lnTo>
                                <a:lnTo>
                                  <a:pt x="944" y="275"/>
                                </a:lnTo>
                                <a:lnTo>
                                  <a:pt x="944" y="191"/>
                                </a:lnTo>
                                <a:close/>
                                <a:moveTo>
                                  <a:pt x="787" y="93"/>
                                </a:moveTo>
                                <a:lnTo>
                                  <a:pt x="866" y="143"/>
                                </a:lnTo>
                                <a:lnTo>
                                  <a:pt x="866" y="275"/>
                                </a:lnTo>
                                <a:lnTo>
                                  <a:pt x="787" y="275"/>
                                </a:lnTo>
                                <a:lnTo>
                                  <a:pt x="787" y="93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35" y="0"/>
                                </a:lnTo>
                                <a:lnTo>
                                  <a:pt x="709" y="45"/>
                                </a:lnTo>
                                <a:lnTo>
                                  <a:pt x="709" y="275"/>
                                </a:lnTo>
                                <a:lnTo>
                                  <a:pt x="630" y="275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550" y="0"/>
                                </a:lnTo>
                                <a:lnTo>
                                  <a:pt x="550" y="275"/>
                                </a:lnTo>
                                <a:lnTo>
                                  <a:pt x="472" y="275"/>
                                </a:lnTo>
                                <a:lnTo>
                                  <a:pt x="472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393" y="0"/>
                                </a:lnTo>
                                <a:lnTo>
                                  <a:pt x="393" y="275"/>
                                </a:lnTo>
                                <a:lnTo>
                                  <a:pt x="315" y="27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75"/>
                                </a:lnTo>
                                <a:lnTo>
                                  <a:pt x="158" y="275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1024" y="240"/>
                            <a:ext cx="252" cy="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" h="35" extrusionOk="0">
                                <a:moveTo>
                                  <a:pt x="182" y="26"/>
                                </a:moveTo>
                                <a:lnTo>
                                  <a:pt x="252" y="35"/>
                                </a:lnTo>
                                <a:lnTo>
                                  <a:pt x="186" y="35"/>
                                </a:lnTo>
                                <a:lnTo>
                                  <a:pt x="182" y="2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" y="2"/>
                                </a:lnTo>
                                <a:lnTo>
                                  <a:pt x="91" y="14"/>
                                </a:lnTo>
                                <a:lnTo>
                                  <a:pt x="100" y="35"/>
                                </a:lnTo>
                                <a:lnTo>
                                  <a:pt x="14" y="3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3088" y="0"/>
                            <a:ext cx="81" cy="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" h="69" extrusionOk="0">
                                <a:moveTo>
                                  <a:pt x="8" y="69"/>
                                </a:move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lnTo>
                                  <a:pt x="81" y="13"/>
                                </a:lnTo>
                                <a:lnTo>
                                  <a:pt x="11" y="68"/>
                                </a:lnTo>
                                <a:lnTo>
                                  <a:pt x="8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3096" y="0"/>
                            <a:ext cx="1233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3" h="275" extrusionOk="0">
                                <a:moveTo>
                                  <a:pt x="1233" y="119"/>
                                </a:moveTo>
                                <a:lnTo>
                                  <a:pt x="1233" y="219"/>
                                </a:lnTo>
                                <a:lnTo>
                                  <a:pt x="1161" y="275"/>
                                </a:lnTo>
                                <a:lnTo>
                                  <a:pt x="1031" y="275"/>
                                </a:lnTo>
                                <a:lnTo>
                                  <a:pt x="1233" y="119"/>
                                </a:lnTo>
                                <a:close/>
                                <a:moveTo>
                                  <a:pt x="0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1128" y="0"/>
                                </a:moveTo>
                                <a:lnTo>
                                  <a:pt x="1233" y="0"/>
                                </a:lnTo>
                                <a:lnTo>
                                  <a:pt x="1233" y="18"/>
                                </a:lnTo>
                                <a:lnTo>
                                  <a:pt x="900" y="275"/>
                                </a:lnTo>
                                <a:lnTo>
                                  <a:pt x="771" y="275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869" y="0"/>
                                </a:moveTo>
                                <a:lnTo>
                                  <a:pt x="998" y="0"/>
                                </a:lnTo>
                                <a:lnTo>
                                  <a:pt x="641" y="275"/>
                                </a:lnTo>
                                <a:lnTo>
                                  <a:pt x="512" y="275"/>
                                </a:lnTo>
                                <a:lnTo>
                                  <a:pt x="869" y="0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739" y="0"/>
                                </a:lnTo>
                                <a:lnTo>
                                  <a:pt x="382" y="275"/>
                                </a:lnTo>
                                <a:lnTo>
                                  <a:pt x="268" y="275"/>
                                </a:lnTo>
                                <a:lnTo>
                                  <a:pt x="261" y="270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349" y="0"/>
                                </a:moveTo>
                                <a:lnTo>
                                  <a:pt x="480" y="0"/>
                                </a:lnTo>
                                <a:lnTo>
                                  <a:pt x="196" y="219"/>
                                </a:lnTo>
                                <a:lnTo>
                                  <a:pt x="142" y="177"/>
                                </a:lnTo>
                                <a:lnTo>
                                  <a:pt x="139" y="173"/>
                                </a:lnTo>
                                <a:lnTo>
                                  <a:pt x="132" y="168"/>
                                </a:lnTo>
                                <a:lnTo>
                                  <a:pt x="349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220" y="0"/>
                                </a:lnTo>
                                <a:lnTo>
                                  <a:pt x="68" y="117"/>
                                </a:lnTo>
                                <a:lnTo>
                                  <a:pt x="3" y="68"/>
                                </a:lnTo>
                                <a:lnTo>
                                  <a:pt x="73" y="1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635" y="0"/>
                            <a:ext cx="387" cy="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" h="239" extrusionOk="0">
                                <a:moveTo>
                                  <a:pt x="301" y="0"/>
                                </a:moveTo>
                                <a:lnTo>
                                  <a:pt x="328" y="0"/>
                                </a:lnTo>
                                <a:lnTo>
                                  <a:pt x="332" y="18"/>
                                </a:lnTo>
                                <a:lnTo>
                                  <a:pt x="301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51" y="0"/>
                                </a:lnTo>
                                <a:lnTo>
                                  <a:pt x="361" y="129"/>
                                </a:lnTo>
                                <a:lnTo>
                                  <a:pt x="365" y="148"/>
                                </a:lnTo>
                                <a:lnTo>
                                  <a:pt x="365" y="148"/>
                                </a:lnTo>
                                <a:lnTo>
                                  <a:pt x="387" y="239"/>
                                </a:lnTo>
                                <a:lnTo>
                                  <a:pt x="383" y="236"/>
                                </a:lnTo>
                                <a:lnTo>
                                  <a:pt x="309" y="191"/>
                                </a:lnTo>
                                <a:lnTo>
                                  <a:pt x="231" y="143"/>
                                </a:lnTo>
                                <a:lnTo>
                                  <a:pt x="152" y="93"/>
                                </a:lnTo>
                                <a:lnTo>
                                  <a:pt x="74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1024" y="0"/>
                            <a:ext cx="1471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" h="275" extrusionOk="0">
                                <a:moveTo>
                                  <a:pt x="63" y="169"/>
                                </a:moveTo>
                                <a:lnTo>
                                  <a:pt x="848" y="275"/>
                                </a:lnTo>
                                <a:lnTo>
                                  <a:pt x="252" y="275"/>
                                </a:lnTo>
                                <a:lnTo>
                                  <a:pt x="182" y="266"/>
                                </a:lnTo>
                                <a:lnTo>
                                  <a:pt x="91" y="254"/>
                                </a:lnTo>
                                <a:lnTo>
                                  <a:pt x="3" y="242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63" y="169"/>
                                </a:lnTo>
                                <a:close/>
                                <a:moveTo>
                                  <a:pt x="191" y="26"/>
                                </a:moveTo>
                                <a:lnTo>
                                  <a:pt x="1431" y="192"/>
                                </a:lnTo>
                                <a:lnTo>
                                  <a:pt x="1471" y="275"/>
                                </a:lnTo>
                                <a:lnTo>
                                  <a:pt x="1444" y="275"/>
                                </a:lnTo>
                                <a:lnTo>
                                  <a:pt x="128" y="97"/>
                                </a:lnTo>
                                <a:lnTo>
                                  <a:pt x="191" y="26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1189" y="0"/>
                                </a:lnTo>
                                <a:lnTo>
                                  <a:pt x="1348" y="21"/>
                                </a:lnTo>
                                <a:lnTo>
                                  <a:pt x="1389" y="107"/>
                                </a:lnTo>
                                <a:lnTo>
                                  <a:pt x="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2361" y="0"/>
                            <a:ext cx="924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" h="275" extrusionOk="0">
                                <a:moveTo>
                                  <a:pt x="735" y="65"/>
                                </a:moveTo>
                                <a:lnTo>
                                  <a:pt x="738" y="68"/>
                                </a:lnTo>
                                <a:lnTo>
                                  <a:pt x="803" y="117"/>
                                </a:lnTo>
                                <a:lnTo>
                                  <a:pt x="867" y="168"/>
                                </a:lnTo>
                                <a:lnTo>
                                  <a:pt x="874" y="173"/>
                                </a:lnTo>
                                <a:lnTo>
                                  <a:pt x="877" y="177"/>
                                </a:lnTo>
                                <a:lnTo>
                                  <a:pt x="924" y="275"/>
                                </a:lnTo>
                                <a:lnTo>
                                  <a:pt x="836" y="275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8"/>
                                </a:lnTo>
                                <a:lnTo>
                                  <a:pt x="735" y="68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735" y="65"/>
                                </a:move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615" y="0"/>
                                </a:lnTo>
                                <a:lnTo>
                                  <a:pt x="748" y="275"/>
                                </a:lnTo>
                                <a:lnTo>
                                  <a:pt x="661" y="275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352" y="0"/>
                                </a:moveTo>
                                <a:lnTo>
                                  <a:pt x="439" y="0"/>
                                </a:lnTo>
                                <a:lnTo>
                                  <a:pt x="573" y="275"/>
                                </a:lnTo>
                                <a:lnTo>
                                  <a:pt x="485" y="275"/>
                                </a:lnTo>
                                <a:lnTo>
                                  <a:pt x="352" y="0"/>
                                </a:lnTo>
                                <a:close/>
                                <a:moveTo>
                                  <a:pt x="176" y="0"/>
                                </a:moveTo>
                                <a:lnTo>
                                  <a:pt x="263" y="0"/>
                                </a:lnTo>
                                <a:lnTo>
                                  <a:pt x="398" y="275"/>
                                </a:lnTo>
                                <a:lnTo>
                                  <a:pt x="310" y="275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  <a:lnTo>
                                  <a:pt x="222" y="275"/>
                                </a:lnTo>
                                <a:lnTo>
                                  <a:pt x="135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009" y="0"/>
                            <a:ext cx="87" cy="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" h="68" extrusionOk="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  <a:lnTo>
                                  <a:pt x="87" y="65"/>
                                </a:lnTo>
                                <a:lnTo>
                                  <a:pt x="87" y="68"/>
                                </a:lnTo>
                                <a:lnTo>
                                  <a:pt x="87" y="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963" y="0"/>
                            <a:ext cx="276" cy="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" h="240" extrusionOk="0">
                                <a:moveTo>
                                  <a:pt x="170" y="0"/>
                                </a:moveTo>
                                <a:lnTo>
                                  <a:pt x="276" y="0"/>
                                </a:lnTo>
                                <a:lnTo>
                                  <a:pt x="252" y="26"/>
                                </a:lnTo>
                                <a:lnTo>
                                  <a:pt x="189" y="97"/>
                                </a:lnTo>
                                <a:lnTo>
                                  <a:pt x="124" y="169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59" y="239"/>
                                </a:lnTo>
                                <a:lnTo>
                                  <a:pt x="59" y="239"/>
                                </a:lnTo>
                                <a:lnTo>
                                  <a:pt x="37" y="148"/>
                                </a:lnTo>
                                <a:lnTo>
                                  <a:pt x="37" y="148"/>
                                </a:lnTo>
                                <a:lnTo>
                                  <a:pt x="17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13" y="56"/>
                                </a:lnTo>
                                <a:lnTo>
                                  <a:pt x="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965" y="240"/>
                            <a:ext cx="73" cy="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" h="35" extrusionOk="0">
                                <a:moveTo>
                                  <a:pt x="59" y="0"/>
                                </a:move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35"/>
                                </a:lnTo>
                                <a:lnTo>
                                  <a:pt x="0" y="35"/>
                                </a:lnTo>
                                <a:lnTo>
                                  <a:pt x="57" y="2"/>
                                </a:lnTo>
                                <a:lnTo>
                                  <a:pt x="59" y="2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3695A90" id="Group 71" o:spid="_x0000_s1026" alt="Title: Header graphic design with grey rectangles in various angles" style="position:absolute;left:0;text-align:left;margin-left:0;margin-top:34.45pt;width:536.4pt;height:34.55pt;z-index:251656192;mso-position-horizontal:center;mso-position-horizontal-relative:page;mso-position-vertical-relative:page" coordorigin="19398,35605" coordsize="68122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">
              <v:group id="Group 1" o:spid="_x0000_s1027" style="position:absolute;left:19398;top:35605;width:68123;height:4389" coordsize="4329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Shape 3" o:spid="_x0000_s1028" style="position:absolute;width:4325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23695A9A" w14:textId="77777777" w:rsidR="006B4139" w:rsidRDefault="006B4139">
                        <w:pPr>
                          <w:spacing w:after="0" w:line="240" w:lineRule="auto"/>
                          <w:jc w:val="left"/>
                        </w:pPr>
                      </w:p>
                    </w:txbxContent>
                  </v:textbox>
                </v:rect>
                <v:shape id="Shape 35" o:spid="_x0000_s1029" style="position:absolute;width:1024;height:275;visibility:visible;mso-wrap-style:square;v-text-anchor:middle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" path="m944,191r74,45l1022,239r2,1l963,275r-19,l944,191xm787,93r79,50l866,275r-79,l787,93xm630,r5,l709,45r,230l630,275,630,xm472,r78,l550,275r-78,l472,xm315,r78,l393,275r-78,l315,xm158,r78,l236,275r-78,l158,xm,l78,r,275l,275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36" o:spid="_x0000_s1030" style="position:absolute;left:1024;top:240;width:252;height:35;visibility:visible;mso-wrap-style:square;v-text-anchor:middle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" path="m182,26r70,9l186,35r-4,-9xm,l3,2,91,14r9,21l14,35,,xm,l,,,2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37" o:spid="_x0000_s1031" style="position:absolute;left:3088;width:81;height:69;visibility:visible;mso-wrap-style:square;v-text-anchor:middle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" path="m8,69r,l8,69r,xm,l80,r1,13l11,68,8,65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38" o:spid="_x0000_s1032" style="position:absolute;left:3096;width:1233;height:275;visibility:visible;mso-wrap-style:square;v-text-anchor:middle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39" o:spid="_x0000_s1033" style="position:absolute;left:635;width:387;height:239;visibility:visible;mso-wrap-style:square;v-text-anchor:middle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" path="m301,r27,l332,18,301,xm,l151,,361,129r4,19l365,148r22,91l383,236,309,191,231,143,152,93,74,45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40" o:spid="_x0000_s1034" style="position:absolute;left:1024;width:1471;height:275;visibility:visible;mso-wrap-style:square;v-text-anchor:middle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" path="m63,169l848,275r-596,l182,266,91,254,3,242,,240r,l,240r,l63,169xm191,26l1431,192r40,83l1444,275,128,97,191,26xm593,r596,l1348,21r41,86l593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41" o:spid="_x0000_s1035" style="position:absolute;left:2361;width:924;height:275;visibility:visible;mso-wrap-style:square;v-text-anchor:middle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42" o:spid="_x0000_s1036" style="position:absolute;left:3009;width:87;height:68;visibility:visible;mso-wrap-style:square;v-text-anchor:middle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" path="m,l79,r8,65l87,68r,l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43" o:spid="_x0000_s1037" style="position:absolute;left:963;width:276;height:240;visibility:visible;mso-wrap-style:square;v-text-anchor:middle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" path="m170,l276,,252,26,189,97r-65,72l61,240r,l61,240r-2,-1l59,239,37,148r,l170,xm,l63,,13,56,4,18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44" o:spid="_x0000_s1038" style="position:absolute;left:965;top:240;width:73;height:35;visibility:visible;mso-wrap-style:square;v-text-anchor:middle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" path="m59,r,l59,,73,35,,35,57,2r2,l59,r,l59,xe" fillcolor="#d8d8d8" strokecolor="#d8d8d8">
                  <v:stroke startarrowwidth="narrow" startarrowlength="short" endarrowwidth="narrow" endarrowlength="short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  <w:p w14:paraId="23695A89" w14:textId="77777777" w:rsidR="006B4139" w:rsidRDefault="006B41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5A8E" w14:textId="77777777" w:rsidR="006B4139" w:rsidRDefault="006316F0">
    <w:pPr>
      <w:spacing w:after="0" w:line="240" w:lineRule="auto"/>
      <w:jc w:val="both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695A94" wp14:editId="23695A95">
              <wp:simplePos x="0" y="0"/>
              <wp:positionH relativeFrom="margin">
                <wp:posOffset>76200</wp:posOffset>
              </wp:positionH>
              <wp:positionV relativeFrom="topMargin">
                <wp:posOffset>76200</wp:posOffset>
              </wp:positionV>
              <wp:extent cx="6812280" cy="381000"/>
              <wp:effectExtent l="0" t="0" r="0" b="0"/>
              <wp:wrapNone/>
              <wp:docPr id="69" name="Group 69" title="Header graphic design with grey rectangles in various 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2280" cy="381000"/>
                        <a:chOff x="1939860" y="3589500"/>
                        <a:chExt cx="6812280" cy="3810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939860" y="3589500"/>
                          <a:ext cx="6812280" cy="381000"/>
                          <a:chOff x="0" y="0"/>
                          <a:chExt cx="4329" cy="275"/>
                        </a:xfrm>
                      </wpg:grpSpPr>
                      <wps:wsp>
                        <wps:cNvPr id="4" name="Shape 3"/>
                        <wps:cNvSpPr/>
                        <wps:spPr>
                          <a:xfrm>
                            <a:off x="0" y="0"/>
                            <a:ext cx="432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695A98" w14:textId="77777777" w:rsidR="006B4139" w:rsidRDefault="006B4139"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024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" h="275" extrusionOk="0">
                                <a:moveTo>
                                  <a:pt x="944" y="191"/>
                                </a:moveTo>
                                <a:lnTo>
                                  <a:pt x="1018" y="236"/>
                                </a:lnTo>
                                <a:lnTo>
                                  <a:pt x="1022" y="239"/>
                                </a:lnTo>
                                <a:lnTo>
                                  <a:pt x="1024" y="240"/>
                                </a:lnTo>
                                <a:lnTo>
                                  <a:pt x="963" y="275"/>
                                </a:lnTo>
                                <a:lnTo>
                                  <a:pt x="944" y="275"/>
                                </a:lnTo>
                                <a:lnTo>
                                  <a:pt x="944" y="191"/>
                                </a:lnTo>
                                <a:close/>
                                <a:moveTo>
                                  <a:pt x="787" y="93"/>
                                </a:moveTo>
                                <a:lnTo>
                                  <a:pt x="866" y="143"/>
                                </a:lnTo>
                                <a:lnTo>
                                  <a:pt x="866" y="275"/>
                                </a:lnTo>
                                <a:lnTo>
                                  <a:pt x="787" y="275"/>
                                </a:lnTo>
                                <a:lnTo>
                                  <a:pt x="787" y="93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35" y="0"/>
                                </a:lnTo>
                                <a:lnTo>
                                  <a:pt x="709" y="45"/>
                                </a:lnTo>
                                <a:lnTo>
                                  <a:pt x="709" y="275"/>
                                </a:lnTo>
                                <a:lnTo>
                                  <a:pt x="630" y="275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550" y="0"/>
                                </a:lnTo>
                                <a:lnTo>
                                  <a:pt x="550" y="275"/>
                                </a:lnTo>
                                <a:lnTo>
                                  <a:pt x="472" y="275"/>
                                </a:lnTo>
                                <a:lnTo>
                                  <a:pt x="472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393" y="0"/>
                                </a:lnTo>
                                <a:lnTo>
                                  <a:pt x="393" y="275"/>
                                </a:lnTo>
                                <a:lnTo>
                                  <a:pt x="315" y="27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75"/>
                                </a:lnTo>
                                <a:lnTo>
                                  <a:pt x="158" y="275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1024" y="240"/>
                            <a:ext cx="252" cy="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" h="35" extrusionOk="0">
                                <a:moveTo>
                                  <a:pt x="182" y="26"/>
                                </a:moveTo>
                                <a:lnTo>
                                  <a:pt x="252" y="35"/>
                                </a:lnTo>
                                <a:lnTo>
                                  <a:pt x="186" y="35"/>
                                </a:lnTo>
                                <a:lnTo>
                                  <a:pt x="182" y="2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" y="2"/>
                                </a:lnTo>
                                <a:lnTo>
                                  <a:pt x="91" y="14"/>
                                </a:lnTo>
                                <a:lnTo>
                                  <a:pt x="100" y="35"/>
                                </a:lnTo>
                                <a:lnTo>
                                  <a:pt x="14" y="3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3088" y="0"/>
                            <a:ext cx="81" cy="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" h="69" extrusionOk="0">
                                <a:moveTo>
                                  <a:pt x="8" y="69"/>
                                </a:move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lnTo>
                                  <a:pt x="81" y="13"/>
                                </a:lnTo>
                                <a:lnTo>
                                  <a:pt x="11" y="68"/>
                                </a:lnTo>
                                <a:lnTo>
                                  <a:pt x="8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096" y="0"/>
                            <a:ext cx="1233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3" h="275" extrusionOk="0">
                                <a:moveTo>
                                  <a:pt x="1233" y="119"/>
                                </a:moveTo>
                                <a:lnTo>
                                  <a:pt x="1233" y="219"/>
                                </a:lnTo>
                                <a:lnTo>
                                  <a:pt x="1161" y="275"/>
                                </a:lnTo>
                                <a:lnTo>
                                  <a:pt x="1031" y="275"/>
                                </a:lnTo>
                                <a:lnTo>
                                  <a:pt x="1233" y="119"/>
                                </a:lnTo>
                                <a:close/>
                                <a:moveTo>
                                  <a:pt x="0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1128" y="0"/>
                                </a:moveTo>
                                <a:lnTo>
                                  <a:pt x="1233" y="0"/>
                                </a:lnTo>
                                <a:lnTo>
                                  <a:pt x="1233" y="18"/>
                                </a:lnTo>
                                <a:lnTo>
                                  <a:pt x="900" y="275"/>
                                </a:lnTo>
                                <a:lnTo>
                                  <a:pt x="771" y="275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869" y="0"/>
                                </a:moveTo>
                                <a:lnTo>
                                  <a:pt x="998" y="0"/>
                                </a:lnTo>
                                <a:lnTo>
                                  <a:pt x="641" y="275"/>
                                </a:lnTo>
                                <a:lnTo>
                                  <a:pt x="512" y="275"/>
                                </a:lnTo>
                                <a:lnTo>
                                  <a:pt x="869" y="0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739" y="0"/>
                                </a:lnTo>
                                <a:lnTo>
                                  <a:pt x="382" y="275"/>
                                </a:lnTo>
                                <a:lnTo>
                                  <a:pt x="268" y="275"/>
                                </a:lnTo>
                                <a:lnTo>
                                  <a:pt x="261" y="270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349" y="0"/>
                                </a:moveTo>
                                <a:lnTo>
                                  <a:pt x="480" y="0"/>
                                </a:lnTo>
                                <a:lnTo>
                                  <a:pt x="196" y="219"/>
                                </a:lnTo>
                                <a:lnTo>
                                  <a:pt x="142" y="177"/>
                                </a:lnTo>
                                <a:lnTo>
                                  <a:pt x="139" y="173"/>
                                </a:lnTo>
                                <a:lnTo>
                                  <a:pt x="132" y="168"/>
                                </a:lnTo>
                                <a:lnTo>
                                  <a:pt x="349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220" y="0"/>
                                </a:lnTo>
                                <a:lnTo>
                                  <a:pt x="68" y="117"/>
                                </a:lnTo>
                                <a:lnTo>
                                  <a:pt x="3" y="68"/>
                                </a:lnTo>
                                <a:lnTo>
                                  <a:pt x="73" y="1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635" y="0"/>
                            <a:ext cx="387" cy="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" h="239" extrusionOk="0">
                                <a:moveTo>
                                  <a:pt x="301" y="0"/>
                                </a:moveTo>
                                <a:lnTo>
                                  <a:pt x="328" y="0"/>
                                </a:lnTo>
                                <a:lnTo>
                                  <a:pt x="332" y="18"/>
                                </a:lnTo>
                                <a:lnTo>
                                  <a:pt x="301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51" y="0"/>
                                </a:lnTo>
                                <a:lnTo>
                                  <a:pt x="361" y="129"/>
                                </a:lnTo>
                                <a:lnTo>
                                  <a:pt x="365" y="148"/>
                                </a:lnTo>
                                <a:lnTo>
                                  <a:pt x="365" y="148"/>
                                </a:lnTo>
                                <a:lnTo>
                                  <a:pt x="387" y="239"/>
                                </a:lnTo>
                                <a:lnTo>
                                  <a:pt x="383" y="236"/>
                                </a:lnTo>
                                <a:lnTo>
                                  <a:pt x="309" y="191"/>
                                </a:lnTo>
                                <a:lnTo>
                                  <a:pt x="231" y="143"/>
                                </a:lnTo>
                                <a:lnTo>
                                  <a:pt x="152" y="93"/>
                                </a:lnTo>
                                <a:lnTo>
                                  <a:pt x="74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1024" y="0"/>
                            <a:ext cx="1471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" h="275" extrusionOk="0">
                                <a:moveTo>
                                  <a:pt x="63" y="169"/>
                                </a:moveTo>
                                <a:lnTo>
                                  <a:pt x="848" y="275"/>
                                </a:lnTo>
                                <a:lnTo>
                                  <a:pt x="252" y="275"/>
                                </a:lnTo>
                                <a:lnTo>
                                  <a:pt x="182" y="266"/>
                                </a:lnTo>
                                <a:lnTo>
                                  <a:pt x="91" y="254"/>
                                </a:lnTo>
                                <a:lnTo>
                                  <a:pt x="3" y="242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63" y="169"/>
                                </a:lnTo>
                                <a:close/>
                                <a:moveTo>
                                  <a:pt x="191" y="26"/>
                                </a:moveTo>
                                <a:lnTo>
                                  <a:pt x="1431" y="192"/>
                                </a:lnTo>
                                <a:lnTo>
                                  <a:pt x="1471" y="275"/>
                                </a:lnTo>
                                <a:lnTo>
                                  <a:pt x="1444" y="275"/>
                                </a:lnTo>
                                <a:lnTo>
                                  <a:pt x="128" y="97"/>
                                </a:lnTo>
                                <a:lnTo>
                                  <a:pt x="191" y="26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1189" y="0"/>
                                </a:lnTo>
                                <a:lnTo>
                                  <a:pt x="1348" y="21"/>
                                </a:lnTo>
                                <a:lnTo>
                                  <a:pt x="1389" y="107"/>
                                </a:lnTo>
                                <a:lnTo>
                                  <a:pt x="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2361" y="0"/>
                            <a:ext cx="924" cy="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" h="275" extrusionOk="0">
                                <a:moveTo>
                                  <a:pt x="735" y="65"/>
                                </a:moveTo>
                                <a:lnTo>
                                  <a:pt x="738" y="68"/>
                                </a:lnTo>
                                <a:lnTo>
                                  <a:pt x="803" y="117"/>
                                </a:lnTo>
                                <a:lnTo>
                                  <a:pt x="867" y="168"/>
                                </a:lnTo>
                                <a:lnTo>
                                  <a:pt x="874" y="173"/>
                                </a:lnTo>
                                <a:lnTo>
                                  <a:pt x="877" y="177"/>
                                </a:lnTo>
                                <a:lnTo>
                                  <a:pt x="924" y="275"/>
                                </a:lnTo>
                                <a:lnTo>
                                  <a:pt x="836" y="275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8"/>
                                </a:lnTo>
                                <a:lnTo>
                                  <a:pt x="735" y="68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735" y="65"/>
                                </a:move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615" y="0"/>
                                </a:lnTo>
                                <a:lnTo>
                                  <a:pt x="748" y="275"/>
                                </a:lnTo>
                                <a:lnTo>
                                  <a:pt x="661" y="275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352" y="0"/>
                                </a:moveTo>
                                <a:lnTo>
                                  <a:pt x="439" y="0"/>
                                </a:lnTo>
                                <a:lnTo>
                                  <a:pt x="573" y="275"/>
                                </a:lnTo>
                                <a:lnTo>
                                  <a:pt x="485" y="275"/>
                                </a:lnTo>
                                <a:lnTo>
                                  <a:pt x="352" y="0"/>
                                </a:lnTo>
                                <a:close/>
                                <a:moveTo>
                                  <a:pt x="176" y="0"/>
                                </a:moveTo>
                                <a:lnTo>
                                  <a:pt x="263" y="0"/>
                                </a:lnTo>
                                <a:lnTo>
                                  <a:pt x="398" y="275"/>
                                </a:lnTo>
                                <a:lnTo>
                                  <a:pt x="310" y="275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  <a:lnTo>
                                  <a:pt x="222" y="275"/>
                                </a:lnTo>
                                <a:lnTo>
                                  <a:pt x="135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3009" y="0"/>
                            <a:ext cx="87" cy="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" h="68" extrusionOk="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  <a:lnTo>
                                  <a:pt x="87" y="65"/>
                                </a:lnTo>
                                <a:lnTo>
                                  <a:pt x="87" y="68"/>
                                </a:lnTo>
                                <a:lnTo>
                                  <a:pt x="87" y="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963" y="0"/>
                            <a:ext cx="276" cy="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" h="240" extrusionOk="0">
                                <a:moveTo>
                                  <a:pt x="170" y="0"/>
                                </a:moveTo>
                                <a:lnTo>
                                  <a:pt x="276" y="0"/>
                                </a:lnTo>
                                <a:lnTo>
                                  <a:pt x="252" y="26"/>
                                </a:lnTo>
                                <a:lnTo>
                                  <a:pt x="189" y="97"/>
                                </a:lnTo>
                                <a:lnTo>
                                  <a:pt x="124" y="169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59" y="239"/>
                                </a:lnTo>
                                <a:lnTo>
                                  <a:pt x="59" y="239"/>
                                </a:lnTo>
                                <a:lnTo>
                                  <a:pt x="37" y="148"/>
                                </a:lnTo>
                                <a:lnTo>
                                  <a:pt x="37" y="148"/>
                                </a:lnTo>
                                <a:lnTo>
                                  <a:pt x="17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13" y="56"/>
                                </a:lnTo>
                                <a:lnTo>
                                  <a:pt x="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965" y="240"/>
                            <a:ext cx="73" cy="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" h="35" extrusionOk="0">
                                <a:moveTo>
                                  <a:pt x="59" y="0"/>
                                </a:move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35"/>
                                </a:lnTo>
                                <a:lnTo>
                                  <a:pt x="0" y="35"/>
                                </a:lnTo>
                                <a:lnTo>
                                  <a:pt x="57" y="2"/>
                                </a:lnTo>
                                <a:lnTo>
                                  <a:pt x="59" y="2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 cap="flat" cmpd="sng">
                            <a:solidFill>
                              <a:srgbClr val="D8D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3695A94" id="Group 69" o:spid="_x0000_s1051" alt="Title: Header graphic design with grey rectangles in various angles" style="position:absolute;left:0;text-align:left;margin-left:6pt;margin-top:6pt;width:536.4pt;height:30pt;z-index:251658240;mso-position-horizontal-relative:margin;mso-position-vertical-relative:top-margin-area" coordorigin="19398,35895" coordsize="68122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">
              <v:group id="Group 2" o:spid="_x0000_s1052" style="position:absolute;left:19398;top:35895;width:68123;height:3810" coordsize="4329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Shape 3" o:spid="_x0000_s1053" style="position:absolute;width:4325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23695A98" w14:textId="77777777" w:rsidR="006B4139" w:rsidRDefault="006B4139">
                        <w:pPr>
                          <w:spacing w:after="0" w:line="240" w:lineRule="auto"/>
                          <w:jc w:val="left"/>
                        </w:pPr>
                      </w:p>
                    </w:txbxContent>
                  </v:textbox>
                </v:rect>
                <v:shape id="Shape 14" o:spid="_x0000_s1054" style="position:absolute;width:1024;height:275;visibility:visible;mso-wrap-style:square;v-text-anchor:middle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15" o:spid="_x0000_s1055" style="position:absolute;left:1024;top:240;width:252;height:35;visibility:visible;mso-wrap-style:square;v-text-anchor:middle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" path="m182,26r70,9l186,35r-4,-9xm,l3,2,91,14r9,21l14,35,,xm,l,,,2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16" o:spid="_x0000_s1056" style="position:absolute;left:3088;width:81;height:69;visibility:visible;mso-wrap-style:square;v-text-anchor:middle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" path="m8,69r,l8,69r,xm,l80,r1,13l11,68,8,65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17" o:spid="_x0000_s1057" style="position:absolute;left:3096;width:1233;height:275;visibility:visible;mso-wrap-style:square;v-text-anchor:middle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18" o:spid="_x0000_s1058" style="position:absolute;left:635;width:387;height:239;visibility:visible;mso-wrap-style:square;v-text-anchor:middle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" path="m301,r27,l332,18,301,xm,l151,,361,129r4,19l365,148r22,91l383,236,309,191,231,143,152,93,74,45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19" o:spid="_x0000_s1059" style="position:absolute;left:1024;width:1471;height:275;visibility:visible;mso-wrap-style:square;v-text-anchor:middle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" path="m63,169l848,275r-596,l182,266,91,254,3,242,,240r,l,240r,l63,169xm191,26l1431,192r40,83l1444,275,128,97,191,26xm593,r596,l1348,21r41,86l593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20" o:spid="_x0000_s1060" style="position:absolute;left:2361;width:924;height:275;visibility:visible;mso-wrap-style:square;v-text-anchor:middle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" path="m735,65r3,3l803,117r64,51l874,173r3,4l924,275r-88,l735,69r,l735,69r,-1l735,68r,-3xm735,65r,l735,65r,xm526,r89,l748,275r-87,l526,xm352,r87,l573,275r-88,l352,xm176,r87,l398,275r-88,l176,xm,l89,,222,275r-87,l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21" o:spid="_x0000_s1061" style="position:absolute;left:3009;width:87;height:68;visibility:visible;mso-wrap-style:square;v-text-anchor:middle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" path="m,l79,r8,65l87,68r,l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22" o:spid="_x0000_s1062" style="position:absolute;left:963;width:276;height:240;visibility:visible;mso-wrap-style:square;v-text-anchor:middle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" path="m170,l276,,252,26,189,97r-65,72l61,240r,l61,240r-2,-1l59,239,37,148r,l170,xm,l63,,13,56,4,18,,xe" fillcolor="#d8d8d8" strokecolor="#d8d8d8">
                  <v:stroke startarrowwidth="narrow" startarrowlength="short" endarrowwidth="narrow" endarrowlength="short"/>
                  <v:path arrowok="t" o:extrusionok="f"/>
                </v:shape>
                <v:shape id="Shape 23" o:spid="_x0000_s1063" style="position:absolute;left:965;top:240;width:73;height:35;visibility:visible;mso-wrap-style:square;v-text-anchor:middle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" path="m59,r,l59,,73,35,,35,57,2r2,l59,r,l59,xe" fillcolor="#d8d8d8" strokecolor="#d8d8d8">
                  <v:stroke startarrowwidth="narrow" startarrowlength="short" endarrowwidth="narrow" endarrowlength="short"/>
                  <v:path arrowok="t" o:extrusionok="f"/>
                </v:shape>
              </v:group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5B9BD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color w:val="5B9BD5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2421" w:hanging="360"/>
      </w:pPr>
      <w:rPr>
        <w:rFonts w:ascii="Noto Sans Symbols" w:eastAsia="Noto Sans Symbols" w:hAnsi="Noto Sans Symbols" w:cs="Noto Sans Symbols"/>
        <w:color w:val="5B9BD5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num w:numId="1" w16cid:durableId="902257287">
    <w:abstractNumId w:val="1"/>
  </w:num>
  <w:num w:numId="2" w16cid:durableId="2095393368">
    <w:abstractNumId w:val="0"/>
  </w:num>
  <w:num w:numId="3" w16cid:durableId="1362511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139"/>
    <w:rsid w:val="006316F0"/>
    <w:rsid w:val="006B4139"/>
    <w:rsid w:val="00AC34EF"/>
    <w:rsid w:val="2BE80E1E"/>
    <w:rsid w:val="39B11DD2"/>
    <w:rsid w:val="3FAD5752"/>
    <w:rsid w:val="7458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5A2E"/>
  <w15:docId w15:val="{B8EF9BD8-6960-4FF8-AE4E-15955F56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NG" w:eastAsia="en-N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Default Paragraph Font" w:semiHidden="1" w:qFormat="1"/>
    <w:lsdException w:name="Body Text" w:semiHidden="1" w:uiPriority="99" w:unhideWhenUsed="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60" w:line="259" w:lineRule="auto"/>
      <w:jc w:val="center"/>
    </w:pPr>
    <w:rPr>
      <w:rFonts w:asciiTheme="minorHAnsi" w:eastAsiaTheme="minorEastAsia" w:hAnsiTheme="minorHAnsi" w:cstheme="minorBidi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semiHidden/>
    <w:unhideWhenUsed/>
    <w:qFormat/>
    <w:pPr>
      <w:spacing w:after="120"/>
    </w:pPr>
  </w:style>
  <w:style w:type="paragraph" w:styleId="Footer">
    <w:name w:val="footer"/>
    <w:basedOn w:val="Normal"/>
    <w:uiPriority w:val="99"/>
    <w:unhideWhenUsed/>
    <w:qFormat/>
    <w:pPr>
      <w:spacing w:after="0" w:line="240" w:lineRule="auto"/>
      <w:ind w:right="-331"/>
      <w:jc w:val="right"/>
    </w:pPr>
  </w:style>
  <w:style w:type="paragraph" w:styleId="Header">
    <w:name w:val="header"/>
    <w:basedOn w:val="Normal"/>
    <w:uiPriority w:val="99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hievement">
    <w:name w:val="Achievement"/>
    <w:basedOn w:val="BodyText"/>
    <w:qFormat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1"/>
    <w:unhideWhenUsed/>
    <w:qFormat/>
    <w:pPr>
      <w:ind w:left="720"/>
      <w:contextualSpacing/>
    </w:pPr>
  </w:style>
  <w:style w:type="paragraph" w:styleId="NoSpacing">
    <w:name w:val="No Spacing"/>
    <w:uiPriority w:val="1"/>
    <w:qFormat/>
    <w:pPr>
      <w:jc w:val="center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QozDZl0x+uhLDg+xidtSgkXweQ==">AMUW2mVjCpGXzxdHxjPSBr3Nwgs6Evpqf1QRYc5LIKCjBgaxbOm/Pbn9wX0EKzgty0munmhykNdgLHqKpDOe24cgR3/8itlwyMpdHuCLzRDNIgbA7VuK3TctDr4r/b9z3vDAzqD01/c9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Ayomikun samson</dc:creator>
  <cp:lastModifiedBy>Precious Idoko</cp:lastModifiedBy>
  <cp:revision>2</cp:revision>
  <dcterms:created xsi:type="dcterms:W3CDTF">2022-03-28T08:19:00Z</dcterms:created>
  <dcterms:modified xsi:type="dcterms:W3CDTF">2022-05-13T17:02:00Z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1033-11.2.0.10419</vt:lpwstr>
  </property>
  <property fmtid="{D5CDD505-2E9C-101B-9397-08002B2CF9AE}" pid="3" name="ICV">
    <vt:lpwstr>92B91D04203144A18565CB8F28485474</vt:lpwstr>
  </property>
</Properties>
</file>